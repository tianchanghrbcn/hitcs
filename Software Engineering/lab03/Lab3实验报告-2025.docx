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40EB6309" w14:textId="77777777" w:rsidR="00CD1928" w:rsidRPr="000F6CAD" w:rsidRDefault="00CD1928">
      <w:pPr>
        <w:jc w:val="center"/>
        <w:rPr>
          <w:rFonts w:eastAsia="KaiTi_GB2312"/>
          <w:b/>
          <w:sz w:val="36"/>
          <w:szCs w:val="36"/>
        </w:rPr>
      </w:pPr>
    </w:p>
    <w:p w14:paraId="21431D39" w14:textId="77777777" w:rsidR="00CD1928" w:rsidRPr="000F6CAD" w:rsidRDefault="00CD1928">
      <w:pPr>
        <w:jc w:val="center"/>
        <w:rPr>
          <w:rFonts w:eastAsia="KaiTi_GB2312"/>
          <w:b/>
          <w:sz w:val="36"/>
          <w:szCs w:val="36"/>
        </w:rPr>
      </w:pPr>
    </w:p>
    <w:p w14:paraId="26C4DC17" w14:textId="7EED9888" w:rsidR="003279D7" w:rsidRDefault="009E2BF2" w:rsidP="003279D7">
      <w:pPr>
        <w:jc w:val="center"/>
      </w:pPr>
      <w:r w:rsidRPr="00AC441C">
        <w:rPr>
          <w:noProof/>
        </w:rPr>
        <w:drawing>
          <wp:inline distT="0" distB="0" distL="0" distR="0" wp14:anchorId="00D86E2E" wp14:editId="507DA346">
            <wp:extent cx="4392295" cy="1178560"/>
            <wp:effectExtent l="0" t="0" r="0" b="0"/>
            <wp:docPr id="1" name="Picture 11" descr="工大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工大标志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2295" cy="1178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3C23A9" w14:textId="77777777" w:rsidR="003279D7" w:rsidRDefault="003279D7" w:rsidP="003279D7">
      <w:pPr>
        <w:jc w:val="center"/>
        <w:rPr>
          <w:b/>
          <w:sz w:val="56"/>
          <w:szCs w:val="56"/>
        </w:rPr>
      </w:pPr>
      <w:r>
        <w:rPr>
          <w:rFonts w:hint="eastAsia"/>
          <w:b/>
          <w:sz w:val="56"/>
          <w:szCs w:val="56"/>
        </w:rPr>
        <w:t>202</w:t>
      </w:r>
      <w:r w:rsidR="002B7104">
        <w:rPr>
          <w:b/>
          <w:sz w:val="56"/>
          <w:szCs w:val="56"/>
        </w:rPr>
        <w:t>5</w:t>
      </w:r>
      <w:r>
        <w:rPr>
          <w:rFonts w:hint="eastAsia"/>
          <w:b/>
          <w:sz w:val="56"/>
          <w:szCs w:val="56"/>
        </w:rPr>
        <w:t>年春季学期</w:t>
      </w:r>
      <w:r>
        <w:rPr>
          <w:b/>
          <w:sz w:val="56"/>
          <w:szCs w:val="56"/>
        </w:rPr>
        <w:br/>
      </w:r>
      <w:r>
        <w:rPr>
          <w:rFonts w:hint="eastAsia"/>
          <w:b/>
          <w:sz w:val="56"/>
          <w:szCs w:val="56"/>
        </w:rPr>
        <w:t>计算学部《软件工程》课程</w:t>
      </w:r>
    </w:p>
    <w:p w14:paraId="43310B45" w14:textId="77777777" w:rsidR="003279D7" w:rsidRDefault="003279D7" w:rsidP="003279D7">
      <w:pPr>
        <w:jc w:val="center"/>
      </w:pPr>
    </w:p>
    <w:p w14:paraId="4B8A4017" w14:textId="77777777" w:rsidR="003279D7" w:rsidRDefault="003279D7" w:rsidP="003279D7">
      <w:pPr>
        <w:jc w:val="center"/>
      </w:pPr>
    </w:p>
    <w:p w14:paraId="11C98D06" w14:textId="77777777" w:rsidR="003279D7" w:rsidRDefault="003279D7" w:rsidP="003279D7">
      <w:pPr>
        <w:jc w:val="center"/>
      </w:pPr>
      <w:r>
        <w:rPr>
          <w:rFonts w:hint="eastAsia"/>
          <w:b/>
          <w:sz w:val="56"/>
          <w:szCs w:val="56"/>
        </w:rPr>
        <w:t>实验报告</w:t>
      </w:r>
    </w:p>
    <w:p w14:paraId="7C33CA69" w14:textId="77777777" w:rsidR="003279D7" w:rsidRDefault="003279D7" w:rsidP="003279D7">
      <w:pPr>
        <w:jc w:val="center"/>
      </w:pPr>
    </w:p>
    <w:p w14:paraId="69E916ED" w14:textId="77777777" w:rsidR="00CD1928" w:rsidRPr="000F6CAD" w:rsidRDefault="003279D7" w:rsidP="003279D7">
      <w:pPr>
        <w:jc w:val="center"/>
      </w:pPr>
      <w:r>
        <w:rPr>
          <w:b/>
          <w:sz w:val="56"/>
          <w:szCs w:val="56"/>
        </w:rPr>
        <w:t xml:space="preserve">Lab3 </w:t>
      </w:r>
      <w:r>
        <w:rPr>
          <w:rFonts w:hint="eastAsia"/>
          <w:b/>
          <w:sz w:val="56"/>
          <w:szCs w:val="56"/>
        </w:rPr>
        <w:t>代码评审与单元测试</w:t>
      </w:r>
      <w:r>
        <w:rPr>
          <w:b/>
          <w:sz w:val="56"/>
          <w:szCs w:val="56"/>
        </w:rPr>
        <w:br/>
      </w:r>
    </w:p>
    <w:p w14:paraId="2E217ACF" w14:textId="77777777" w:rsidR="00CD1928" w:rsidRPr="000F6CAD" w:rsidRDefault="00CD1928"/>
    <w:p w14:paraId="55712293" w14:textId="77777777" w:rsidR="00CD1928" w:rsidRPr="000F6CAD" w:rsidRDefault="00CD1928"/>
    <w:p w14:paraId="70485743" w14:textId="77777777" w:rsidR="00CD1928" w:rsidRPr="000F6CAD" w:rsidRDefault="00CD1928"/>
    <w:p w14:paraId="22489AD4" w14:textId="77777777" w:rsidR="00491356" w:rsidRPr="000F6CAD" w:rsidRDefault="00491356"/>
    <w:p w14:paraId="566889A9" w14:textId="77777777" w:rsidR="00491356" w:rsidRPr="000F6CAD" w:rsidRDefault="00491356"/>
    <w:p w14:paraId="0375FFA6" w14:textId="77777777" w:rsidR="00CD1928" w:rsidRPr="000F6CAD" w:rsidRDefault="00CD1928"/>
    <w:p w14:paraId="60DD4251" w14:textId="77777777" w:rsidR="00CD1928" w:rsidRPr="000F6CAD" w:rsidRDefault="00CD1928"/>
    <w:p w14:paraId="2346146A" w14:textId="77777777" w:rsidR="00CD1928" w:rsidRPr="000F6CAD" w:rsidRDefault="00CD1928"/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404"/>
        <w:gridCol w:w="1595"/>
        <w:gridCol w:w="4387"/>
      </w:tblGrid>
      <w:tr w:rsidR="00491356" w:rsidRPr="000F6CAD" w14:paraId="0FD6CBC2" w14:textId="77777777" w:rsidTr="00491356">
        <w:trPr>
          <w:jc w:val="center"/>
        </w:trPr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9EB11" w14:textId="77777777" w:rsidR="00491356" w:rsidRPr="000F6CAD" w:rsidRDefault="00491356">
            <w:pPr>
              <w:spacing w:line="480" w:lineRule="auto"/>
              <w:jc w:val="center"/>
              <w:rPr>
                <w:b/>
                <w:sz w:val="24"/>
                <w:szCs w:val="28"/>
              </w:rPr>
            </w:pPr>
            <w:r w:rsidRPr="000F6CAD">
              <w:rPr>
                <w:b/>
                <w:sz w:val="24"/>
                <w:szCs w:val="28"/>
              </w:rPr>
              <w:t>姓名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BCCBC" w14:textId="77777777" w:rsidR="00491356" w:rsidRPr="000F6CAD" w:rsidRDefault="00491356">
            <w:pPr>
              <w:spacing w:line="480" w:lineRule="auto"/>
              <w:jc w:val="center"/>
              <w:rPr>
                <w:b/>
                <w:sz w:val="24"/>
                <w:szCs w:val="28"/>
              </w:rPr>
            </w:pPr>
            <w:r w:rsidRPr="000F6CAD">
              <w:rPr>
                <w:b/>
                <w:sz w:val="24"/>
                <w:szCs w:val="28"/>
              </w:rPr>
              <w:t>学号</w:t>
            </w:r>
          </w:p>
        </w:tc>
        <w:tc>
          <w:tcPr>
            <w:tcW w:w="438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2FBA0ECE" w14:textId="77777777" w:rsidR="00491356" w:rsidRPr="000F6CAD" w:rsidRDefault="00491356">
            <w:pPr>
              <w:spacing w:line="480" w:lineRule="auto"/>
              <w:jc w:val="center"/>
              <w:rPr>
                <w:b/>
                <w:sz w:val="24"/>
                <w:szCs w:val="28"/>
              </w:rPr>
            </w:pPr>
            <w:r w:rsidRPr="000F6CAD">
              <w:rPr>
                <w:b/>
                <w:sz w:val="24"/>
                <w:szCs w:val="28"/>
              </w:rPr>
              <w:t>联系方式</w:t>
            </w:r>
          </w:p>
        </w:tc>
      </w:tr>
      <w:tr w:rsidR="00491356" w:rsidRPr="000F6CAD" w14:paraId="5D79D58B" w14:textId="77777777" w:rsidTr="00491356">
        <w:trPr>
          <w:jc w:val="center"/>
        </w:trPr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37990" w14:textId="77777777" w:rsidR="00491356" w:rsidRPr="000F6CAD" w:rsidRDefault="00491356">
            <w:pPr>
              <w:spacing w:line="480" w:lineRule="auto"/>
              <w:rPr>
                <w:sz w:val="24"/>
                <w:szCs w:val="28"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B69F9" w14:textId="77777777" w:rsidR="00491356" w:rsidRPr="000F6CAD" w:rsidRDefault="00491356">
            <w:pPr>
              <w:spacing w:line="480" w:lineRule="auto"/>
              <w:rPr>
                <w:sz w:val="24"/>
                <w:szCs w:val="28"/>
              </w:rPr>
            </w:pPr>
          </w:p>
        </w:tc>
        <w:tc>
          <w:tcPr>
            <w:tcW w:w="438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6ACD3512" w14:textId="77777777" w:rsidR="00491356" w:rsidRPr="000F6CAD" w:rsidRDefault="00A510CF">
            <w:pPr>
              <w:spacing w:line="480" w:lineRule="auto"/>
              <w:jc w:val="center"/>
              <w:rPr>
                <w:sz w:val="24"/>
                <w:szCs w:val="28"/>
              </w:rPr>
            </w:pPr>
            <w:r w:rsidRPr="000F6CAD">
              <w:rPr>
                <w:sz w:val="24"/>
                <w:szCs w:val="28"/>
              </w:rPr>
              <w:t>Email/</w:t>
            </w:r>
            <w:r w:rsidRPr="000F6CAD">
              <w:rPr>
                <w:sz w:val="24"/>
                <w:szCs w:val="28"/>
              </w:rPr>
              <w:t>手机号码</w:t>
            </w:r>
          </w:p>
        </w:tc>
      </w:tr>
    </w:tbl>
    <w:p w14:paraId="260225D1" w14:textId="77777777" w:rsidR="00CD1928" w:rsidRPr="000F6CAD" w:rsidRDefault="00CD1928"/>
    <w:p w14:paraId="3B71811E" w14:textId="77777777" w:rsidR="00CD1928" w:rsidRPr="000F6CAD" w:rsidRDefault="00CD1928"/>
    <w:p w14:paraId="0C732C9A" w14:textId="77777777" w:rsidR="00CD1928" w:rsidRPr="000F6CAD" w:rsidRDefault="00CD1928"/>
    <w:p w14:paraId="3982B51C" w14:textId="77777777" w:rsidR="00CD1928" w:rsidRPr="000F6CAD" w:rsidRDefault="00CD1928">
      <w:pPr>
        <w:sectPr w:rsidR="00CD1928" w:rsidRPr="000F6CAD">
          <w:headerReference w:type="default" r:id="rId8"/>
          <w:footerReference w:type="even" r:id="rId9"/>
          <w:pgSz w:w="11906" w:h="16838"/>
          <w:pgMar w:top="1440" w:right="1800" w:bottom="1440" w:left="1800" w:header="851" w:footer="992" w:gutter="0"/>
          <w:pgNumType w:fmt="upperRoman" w:start="1"/>
          <w:cols w:space="720"/>
          <w:docGrid w:type="lines" w:linePitch="312"/>
        </w:sectPr>
      </w:pPr>
    </w:p>
    <w:p w14:paraId="666AD09B" w14:textId="77777777" w:rsidR="00CD1928" w:rsidRPr="000F6CAD" w:rsidRDefault="00CD1928">
      <w:pPr>
        <w:jc w:val="center"/>
        <w:rPr>
          <w:rFonts w:eastAsia="SimHei"/>
          <w:b/>
          <w:sz w:val="28"/>
          <w:szCs w:val="28"/>
        </w:rPr>
      </w:pPr>
      <w:bookmarkStart w:id="0" w:name="_Toc258511372"/>
      <w:r w:rsidRPr="000F6CAD">
        <w:rPr>
          <w:rFonts w:eastAsia="SimHei"/>
          <w:b/>
          <w:sz w:val="28"/>
          <w:szCs w:val="28"/>
        </w:rPr>
        <w:lastRenderedPageBreak/>
        <w:t>目</w:t>
      </w:r>
      <w:r w:rsidRPr="000F6CAD">
        <w:rPr>
          <w:rFonts w:eastAsia="SimHei"/>
          <w:b/>
          <w:sz w:val="28"/>
          <w:szCs w:val="28"/>
        </w:rPr>
        <w:t xml:space="preserve">  </w:t>
      </w:r>
      <w:r w:rsidRPr="000F6CAD">
        <w:rPr>
          <w:rFonts w:eastAsia="SimHei"/>
          <w:b/>
          <w:sz w:val="28"/>
          <w:szCs w:val="28"/>
        </w:rPr>
        <w:t>录</w:t>
      </w:r>
      <w:bookmarkEnd w:id="0"/>
    </w:p>
    <w:p w14:paraId="2AD1B78E" w14:textId="77777777" w:rsidR="00E97B8E" w:rsidRPr="00CA1E33" w:rsidRDefault="00CD1928">
      <w:pPr>
        <w:pStyle w:val="13"/>
        <w:rPr>
          <w:rFonts w:ascii="DengXian" w:eastAsia="DengXian" w:hAnsi="DengXian"/>
          <w:noProof/>
          <w:szCs w:val="22"/>
        </w:rPr>
      </w:pPr>
      <w:r w:rsidRPr="000F6CAD">
        <w:rPr>
          <w:color w:val="FF0000"/>
        </w:rPr>
        <w:fldChar w:fldCharType="begin"/>
      </w:r>
      <w:r w:rsidRPr="000F6CAD">
        <w:rPr>
          <w:color w:val="FF0000"/>
        </w:rPr>
        <w:instrText xml:space="preserve"> TOC \o "1-4" \h \z \u </w:instrText>
      </w:r>
      <w:r w:rsidRPr="000F6CAD">
        <w:rPr>
          <w:color w:val="FF0000"/>
        </w:rPr>
        <w:fldChar w:fldCharType="separate"/>
      </w:r>
      <w:hyperlink w:anchor="_Toc168176490" w:history="1">
        <w:r w:rsidR="00E97B8E" w:rsidRPr="00DA646B">
          <w:rPr>
            <w:rStyle w:val="a4"/>
            <w:noProof/>
          </w:rPr>
          <w:t>1</w:t>
        </w:r>
        <w:r w:rsidR="00E97B8E" w:rsidRPr="00CA1E33">
          <w:rPr>
            <w:rFonts w:ascii="DengXian" w:eastAsia="DengXian" w:hAnsi="DengXian"/>
            <w:noProof/>
            <w:szCs w:val="22"/>
          </w:rPr>
          <w:tab/>
        </w:r>
        <w:r w:rsidR="00E97B8E" w:rsidRPr="00DA646B">
          <w:rPr>
            <w:rStyle w:val="a4"/>
            <w:noProof/>
          </w:rPr>
          <w:t>实验要求</w:t>
        </w:r>
        <w:r w:rsidR="00E97B8E">
          <w:rPr>
            <w:noProof/>
            <w:webHidden/>
          </w:rPr>
          <w:tab/>
        </w:r>
        <w:r w:rsidR="00E97B8E">
          <w:rPr>
            <w:noProof/>
            <w:webHidden/>
          </w:rPr>
          <w:fldChar w:fldCharType="begin"/>
        </w:r>
        <w:r w:rsidR="00E97B8E">
          <w:rPr>
            <w:noProof/>
            <w:webHidden/>
          </w:rPr>
          <w:instrText xml:space="preserve"> PAGEREF _Toc168176490 \h </w:instrText>
        </w:r>
        <w:r w:rsidR="00E97B8E">
          <w:rPr>
            <w:noProof/>
            <w:webHidden/>
          </w:rPr>
        </w:r>
        <w:r w:rsidR="00E97B8E">
          <w:rPr>
            <w:noProof/>
            <w:webHidden/>
          </w:rPr>
          <w:fldChar w:fldCharType="separate"/>
        </w:r>
        <w:r w:rsidR="00E97B8E">
          <w:rPr>
            <w:noProof/>
            <w:webHidden/>
          </w:rPr>
          <w:t>1</w:t>
        </w:r>
        <w:r w:rsidR="00E97B8E">
          <w:rPr>
            <w:noProof/>
            <w:webHidden/>
          </w:rPr>
          <w:fldChar w:fldCharType="end"/>
        </w:r>
      </w:hyperlink>
    </w:p>
    <w:p w14:paraId="4A7B95FB" w14:textId="77777777" w:rsidR="00E97B8E" w:rsidRPr="00CA1E33" w:rsidRDefault="00E97B8E">
      <w:pPr>
        <w:pStyle w:val="13"/>
        <w:rPr>
          <w:rFonts w:ascii="DengXian" w:eastAsia="DengXian" w:hAnsi="DengXian"/>
          <w:noProof/>
          <w:szCs w:val="22"/>
        </w:rPr>
      </w:pPr>
      <w:hyperlink w:anchor="_Toc168176491" w:history="1">
        <w:r w:rsidRPr="00DA646B">
          <w:rPr>
            <w:rStyle w:val="a4"/>
            <w:noProof/>
          </w:rPr>
          <w:t>2</w:t>
        </w:r>
        <w:r w:rsidRPr="00CA1E33">
          <w:rPr>
            <w:rFonts w:ascii="DengXian" w:eastAsia="DengXian" w:hAnsi="DengXian"/>
            <w:noProof/>
            <w:szCs w:val="22"/>
          </w:rPr>
          <w:tab/>
        </w:r>
        <w:r w:rsidRPr="00DA646B">
          <w:rPr>
            <w:rStyle w:val="a4"/>
            <w:noProof/>
          </w:rPr>
          <w:t>在</w:t>
        </w:r>
        <w:r w:rsidRPr="00DA646B">
          <w:rPr>
            <w:rStyle w:val="a4"/>
            <w:noProof/>
          </w:rPr>
          <w:t>IDE</w:t>
        </w:r>
        <w:r w:rsidRPr="00DA646B">
          <w:rPr>
            <w:rStyle w:val="a4"/>
            <w:noProof/>
          </w:rPr>
          <w:t>中配置代码审查与分析工具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_Toc168176491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02359E65" w14:textId="77777777" w:rsidR="00E97B8E" w:rsidRPr="00CA1E33" w:rsidRDefault="00E97B8E">
      <w:pPr>
        <w:pStyle w:val="22"/>
        <w:tabs>
          <w:tab w:val="left" w:pos="1260"/>
          <w:tab w:val="right" w:leader="dot" w:pos="8296"/>
        </w:tabs>
        <w:rPr>
          <w:rFonts w:ascii="DengXian" w:eastAsia="DengXian" w:hAnsi="DengXian"/>
          <w:noProof/>
          <w:szCs w:val="22"/>
        </w:rPr>
      </w:pPr>
      <w:hyperlink w:anchor="_Toc168176492" w:history="1">
        <w:r w:rsidRPr="00DA646B">
          <w:rPr>
            <w:rStyle w:val="a4"/>
            <w:noProof/>
          </w:rPr>
          <w:t>2.1</w:t>
        </w:r>
        <w:r w:rsidRPr="00CA1E33">
          <w:rPr>
            <w:rFonts w:ascii="DengXian" w:eastAsia="DengXian" w:hAnsi="DengXian"/>
            <w:noProof/>
            <w:szCs w:val="22"/>
          </w:rPr>
          <w:tab/>
        </w:r>
        <w:r w:rsidRPr="00DA646B">
          <w:rPr>
            <w:rStyle w:val="a4"/>
            <w:noProof/>
          </w:rPr>
          <w:t>Checkstyle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_Toc168176492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5E0A44DB" w14:textId="77777777" w:rsidR="00E97B8E" w:rsidRPr="00CA1E33" w:rsidRDefault="00E97B8E">
      <w:pPr>
        <w:pStyle w:val="22"/>
        <w:tabs>
          <w:tab w:val="left" w:pos="1260"/>
          <w:tab w:val="right" w:leader="dot" w:pos="8296"/>
        </w:tabs>
        <w:rPr>
          <w:rFonts w:ascii="DengXian" w:eastAsia="DengXian" w:hAnsi="DengXian"/>
          <w:noProof/>
          <w:szCs w:val="22"/>
        </w:rPr>
      </w:pPr>
      <w:hyperlink w:anchor="_Toc168176493" w:history="1">
        <w:r w:rsidRPr="00DA646B">
          <w:rPr>
            <w:rStyle w:val="a4"/>
            <w:noProof/>
          </w:rPr>
          <w:t>2.2</w:t>
        </w:r>
        <w:r w:rsidRPr="00CA1E33">
          <w:rPr>
            <w:rFonts w:ascii="DengXian" w:eastAsia="DengXian" w:hAnsi="DengXian"/>
            <w:noProof/>
            <w:szCs w:val="22"/>
          </w:rPr>
          <w:tab/>
        </w:r>
        <w:r w:rsidRPr="00DA646B">
          <w:rPr>
            <w:rStyle w:val="a4"/>
            <w:noProof/>
          </w:rPr>
          <w:t>SpotBugs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_Toc168176493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4B00804B" w14:textId="77777777" w:rsidR="00E97B8E" w:rsidRPr="00CA1E33" w:rsidRDefault="00E97B8E">
      <w:pPr>
        <w:pStyle w:val="22"/>
        <w:tabs>
          <w:tab w:val="left" w:pos="1260"/>
          <w:tab w:val="right" w:leader="dot" w:pos="8296"/>
        </w:tabs>
        <w:rPr>
          <w:rFonts w:ascii="DengXian" w:eastAsia="DengXian" w:hAnsi="DengXian"/>
          <w:noProof/>
          <w:szCs w:val="22"/>
        </w:rPr>
      </w:pPr>
      <w:hyperlink w:anchor="_Toc168176494" w:history="1">
        <w:r w:rsidRPr="00DA646B">
          <w:rPr>
            <w:rStyle w:val="a4"/>
            <w:noProof/>
          </w:rPr>
          <w:t>2.3</w:t>
        </w:r>
        <w:r w:rsidRPr="00CA1E33">
          <w:rPr>
            <w:rFonts w:ascii="DengXian" w:eastAsia="DengXian" w:hAnsi="DengXian"/>
            <w:noProof/>
            <w:szCs w:val="22"/>
          </w:rPr>
          <w:tab/>
        </w:r>
        <w:r w:rsidRPr="00DA646B">
          <w:rPr>
            <w:rStyle w:val="a4"/>
            <w:noProof/>
          </w:rPr>
          <w:t>EclEmma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_Toc168176494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6D469BF4" w14:textId="77777777" w:rsidR="00E97B8E" w:rsidRPr="00CA1E33" w:rsidRDefault="00E97B8E">
      <w:pPr>
        <w:pStyle w:val="22"/>
        <w:tabs>
          <w:tab w:val="left" w:pos="1260"/>
          <w:tab w:val="right" w:leader="dot" w:pos="8296"/>
        </w:tabs>
        <w:rPr>
          <w:rFonts w:ascii="DengXian" w:eastAsia="DengXian" w:hAnsi="DengXian"/>
          <w:noProof/>
          <w:szCs w:val="22"/>
        </w:rPr>
      </w:pPr>
      <w:hyperlink w:anchor="_Toc168176495" w:history="1">
        <w:r w:rsidRPr="00DA646B">
          <w:rPr>
            <w:rStyle w:val="a4"/>
            <w:noProof/>
          </w:rPr>
          <w:t>2.4</w:t>
        </w:r>
        <w:r w:rsidRPr="00CA1E33">
          <w:rPr>
            <w:rFonts w:ascii="DengXian" w:eastAsia="DengXian" w:hAnsi="DengXian"/>
            <w:noProof/>
            <w:szCs w:val="22"/>
          </w:rPr>
          <w:tab/>
        </w:r>
        <w:r w:rsidRPr="00DA646B">
          <w:rPr>
            <w:rStyle w:val="a4"/>
            <w:noProof/>
          </w:rPr>
          <w:t>Junit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_Toc168176495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48D9D042" w14:textId="77777777" w:rsidR="00E97B8E" w:rsidRPr="00CA1E33" w:rsidRDefault="00E97B8E">
      <w:pPr>
        <w:pStyle w:val="13"/>
        <w:rPr>
          <w:rFonts w:ascii="DengXian" w:eastAsia="DengXian" w:hAnsi="DengXian"/>
          <w:noProof/>
          <w:szCs w:val="22"/>
        </w:rPr>
      </w:pPr>
      <w:hyperlink w:anchor="_Toc168176496" w:history="1">
        <w:r w:rsidRPr="00DA646B">
          <w:rPr>
            <w:rStyle w:val="a4"/>
            <w:noProof/>
          </w:rPr>
          <w:t>3</w:t>
        </w:r>
        <w:r w:rsidRPr="00CA1E33">
          <w:rPr>
            <w:rFonts w:ascii="DengXian" w:eastAsia="DengXian" w:hAnsi="DengXian"/>
            <w:noProof/>
            <w:szCs w:val="22"/>
          </w:rPr>
          <w:tab/>
        </w:r>
        <w:r w:rsidRPr="00DA646B">
          <w:rPr>
            <w:rStyle w:val="a4"/>
            <w:noProof/>
          </w:rPr>
          <w:t>Checkstyle</w:t>
        </w:r>
        <w:r w:rsidRPr="00DA646B">
          <w:rPr>
            <w:rStyle w:val="a4"/>
            <w:noProof/>
          </w:rPr>
          <w:t>所发现的代码问题清单及原因分析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_Toc168176496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67174E1D" w14:textId="77777777" w:rsidR="00E97B8E" w:rsidRPr="00CA1E33" w:rsidRDefault="00E97B8E">
      <w:pPr>
        <w:pStyle w:val="13"/>
        <w:rPr>
          <w:rFonts w:ascii="DengXian" w:eastAsia="DengXian" w:hAnsi="DengXian"/>
          <w:noProof/>
          <w:szCs w:val="22"/>
        </w:rPr>
      </w:pPr>
      <w:hyperlink w:anchor="_Toc168176497" w:history="1">
        <w:r w:rsidRPr="00DA646B">
          <w:rPr>
            <w:rStyle w:val="a4"/>
            <w:noProof/>
          </w:rPr>
          <w:t>4</w:t>
        </w:r>
        <w:r w:rsidRPr="00CA1E33">
          <w:rPr>
            <w:rFonts w:ascii="DengXian" w:eastAsia="DengXian" w:hAnsi="DengXian"/>
            <w:noProof/>
            <w:szCs w:val="22"/>
          </w:rPr>
          <w:tab/>
        </w:r>
        <w:r w:rsidRPr="00DA646B">
          <w:rPr>
            <w:rStyle w:val="a4"/>
            <w:noProof/>
          </w:rPr>
          <w:t>SpotBugs</w:t>
        </w:r>
        <w:r w:rsidRPr="00DA646B">
          <w:rPr>
            <w:rStyle w:val="a4"/>
            <w:noProof/>
          </w:rPr>
          <w:t>所发现的代码问题清单及原因分析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_Toc168176497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041C9C16" w14:textId="77777777" w:rsidR="00E97B8E" w:rsidRPr="00CA1E33" w:rsidRDefault="00E97B8E">
      <w:pPr>
        <w:pStyle w:val="13"/>
        <w:rPr>
          <w:rFonts w:ascii="DengXian" w:eastAsia="DengXian" w:hAnsi="DengXian"/>
          <w:noProof/>
          <w:szCs w:val="22"/>
        </w:rPr>
      </w:pPr>
      <w:hyperlink w:anchor="_Toc168176498" w:history="1">
        <w:r w:rsidRPr="00DA646B">
          <w:rPr>
            <w:rStyle w:val="a4"/>
            <w:noProof/>
          </w:rPr>
          <w:t>5</w:t>
        </w:r>
        <w:r w:rsidRPr="00CA1E33">
          <w:rPr>
            <w:rFonts w:ascii="DengXian" w:eastAsia="DengXian" w:hAnsi="DengXian"/>
            <w:noProof/>
            <w:szCs w:val="22"/>
          </w:rPr>
          <w:tab/>
        </w:r>
        <w:r w:rsidRPr="00DA646B">
          <w:rPr>
            <w:rStyle w:val="a4"/>
            <w:noProof/>
          </w:rPr>
          <w:t>针对</w:t>
        </w:r>
        <w:r w:rsidRPr="00DA646B">
          <w:rPr>
            <w:rStyle w:val="a4"/>
            <w:noProof/>
          </w:rPr>
          <w:t>Lab1</w:t>
        </w:r>
        <w:r w:rsidRPr="00DA646B">
          <w:rPr>
            <w:rStyle w:val="a4"/>
            <w:noProof/>
          </w:rPr>
          <w:t>的黑盒测试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_Toc168176498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89C9A88" w14:textId="77777777" w:rsidR="00E97B8E" w:rsidRPr="00CA1E33" w:rsidRDefault="00E97B8E">
      <w:pPr>
        <w:pStyle w:val="22"/>
        <w:tabs>
          <w:tab w:val="left" w:pos="1260"/>
          <w:tab w:val="right" w:leader="dot" w:pos="8296"/>
        </w:tabs>
        <w:rPr>
          <w:rFonts w:ascii="DengXian" w:eastAsia="DengXian" w:hAnsi="DengXian"/>
          <w:noProof/>
          <w:szCs w:val="22"/>
        </w:rPr>
      </w:pPr>
      <w:hyperlink w:anchor="_Toc168176499" w:history="1">
        <w:r w:rsidRPr="00DA646B">
          <w:rPr>
            <w:rStyle w:val="a4"/>
            <w:noProof/>
          </w:rPr>
          <w:t>5.1</w:t>
        </w:r>
        <w:r w:rsidRPr="00CA1E33">
          <w:rPr>
            <w:rFonts w:ascii="DengXian" w:eastAsia="DengXian" w:hAnsi="DengXian"/>
            <w:noProof/>
            <w:szCs w:val="22"/>
          </w:rPr>
          <w:tab/>
        </w:r>
        <w:r w:rsidRPr="00DA646B">
          <w:rPr>
            <w:rStyle w:val="a4"/>
            <w:noProof/>
          </w:rPr>
          <w:t>所选的被测函数及其需求规约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_Toc168176499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AE1497F" w14:textId="77777777" w:rsidR="00E97B8E" w:rsidRPr="00CA1E33" w:rsidRDefault="00E97B8E">
      <w:pPr>
        <w:pStyle w:val="22"/>
        <w:tabs>
          <w:tab w:val="left" w:pos="1260"/>
          <w:tab w:val="right" w:leader="dot" w:pos="8296"/>
        </w:tabs>
        <w:rPr>
          <w:rFonts w:ascii="DengXian" w:eastAsia="DengXian" w:hAnsi="DengXian"/>
          <w:noProof/>
          <w:szCs w:val="22"/>
        </w:rPr>
      </w:pPr>
      <w:hyperlink w:anchor="_Toc168176500" w:history="1">
        <w:r w:rsidRPr="00DA646B">
          <w:rPr>
            <w:rStyle w:val="a4"/>
            <w:noProof/>
          </w:rPr>
          <w:t>5.2</w:t>
        </w:r>
        <w:r w:rsidRPr="00CA1E33">
          <w:rPr>
            <w:rFonts w:ascii="DengXian" w:eastAsia="DengXian" w:hAnsi="DengXian"/>
            <w:noProof/>
            <w:szCs w:val="22"/>
          </w:rPr>
          <w:tab/>
        </w:r>
        <w:r w:rsidRPr="00DA646B">
          <w:rPr>
            <w:rStyle w:val="a4"/>
            <w:noProof/>
          </w:rPr>
          <w:t>等价类划分结果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_Toc168176500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FCD4ACD" w14:textId="77777777" w:rsidR="00E97B8E" w:rsidRPr="00CA1E33" w:rsidRDefault="00E97B8E">
      <w:pPr>
        <w:pStyle w:val="22"/>
        <w:tabs>
          <w:tab w:val="left" w:pos="1260"/>
          <w:tab w:val="right" w:leader="dot" w:pos="8296"/>
        </w:tabs>
        <w:rPr>
          <w:rFonts w:ascii="DengXian" w:eastAsia="DengXian" w:hAnsi="DengXian"/>
          <w:noProof/>
          <w:szCs w:val="22"/>
        </w:rPr>
      </w:pPr>
      <w:hyperlink w:anchor="_Toc168176501" w:history="1">
        <w:r w:rsidRPr="00DA646B">
          <w:rPr>
            <w:rStyle w:val="a4"/>
            <w:noProof/>
          </w:rPr>
          <w:t>5.3</w:t>
        </w:r>
        <w:r w:rsidRPr="00CA1E33">
          <w:rPr>
            <w:rFonts w:ascii="DengXian" w:eastAsia="DengXian" w:hAnsi="DengXian"/>
            <w:noProof/>
            <w:szCs w:val="22"/>
          </w:rPr>
          <w:tab/>
        </w:r>
        <w:r w:rsidRPr="00DA646B">
          <w:rPr>
            <w:rStyle w:val="a4"/>
            <w:noProof/>
          </w:rPr>
          <w:t>测试用例设计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_Toc168176501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1BB871F" w14:textId="77777777" w:rsidR="00E97B8E" w:rsidRPr="00CA1E33" w:rsidRDefault="00E97B8E">
      <w:pPr>
        <w:pStyle w:val="22"/>
        <w:tabs>
          <w:tab w:val="left" w:pos="1260"/>
          <w:tab w:val="right" w:leader="dot" w:pos="8296"/>
        </w:tabs>
        <w:rPr>
          <w:rFonts w:ascii="DengXian" w:eastAsia="DengXian" w:hAnsi="DengXian"/>
          <w:noProof/>
          <w:szCs w:val="22"/>
        </w:rPr>
      </w:pPr>
      <w:hyperlink w:anchor="_Toc168176502" w:history="1">
        <w:r w:rsidRPr="00DA646B">
          <w:rPr>
            <w:rStyle w:val="a4"/>
            <w:noProof/>
          </w:rPr>
          <w:t>5.4</w:t>
        </w:r>
        <w:r w:rsidRPr="00CA1E33">
          <w:rPr>
            <w:rFonts w:ascii="DengXian" w:eastAsia="DengXian" w:hAnsi="DengXian"/>
            <w:noProof/>
            <w:szCs w:val="22"/>
          </w:rPr>
          <w:tab/>
        </w:r>
        <w:r w:rsidRPr="00DA646B">
          <w:rPr>
            <w:rStyle w:val="a4"/>
            <w:noProof/>
          </w:rPr>
          <w:t>JUnit</w:t>
        </w:r>
        <w:r w:rsidRPr="00DA646B">
          <w:rPr>
            <w:rStyle w:val="a4"/>
            <w:noProof/>
          </w:rPr>
          <w:t>测试代码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_Toc168176502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23B726D" w14:textId="77777777" w:rsidR="00E97B8E" w:rsidRPr="00CA1E33" w:rsidRDefault="00E97B8E">
      <w:pPr>
        <w:pStyle w:val="22"/>
        <w:tabs>
          <w:tab w:val="left" w:pos="1260"/>
          <w:tab w:val="right" w:leader="dot" w:pos="8296"/>
        </w:tabs>
        <w:rPr>
          <w:rFonts w:ascii="DengXian" w:eastAsia="DengXian" w:hAnsi="DengXian"/>
          <w:noProof/>
          <w:szCs w:val="22"/>
        </w:rPr>
      </w:pPr>
      <w:hyperlink w:anchor="_Toc168176503" w:history="1">
        <w:r w:rsidRPr="00DA646B">
          <w:rPr>
            <w:rStyle w:val="a4"/>
            <w:noProof/>
          </w:rPr>
          <w:t>5.5</w:t>
        </w:r>
        <w:r w:rsidRPr="00CA1E33">
          <w:rPr>
            <w:rFonts w:ascii="DengXian" w:eastAsia="DengXian" w:hAnsi="DengXian"/>
            <w:noProof/>
            <w:szCs w:val="22"/>
          </w:rPr>
          <w:tab/>
        </w:r>
        <w:r w:rsidRPr="00DA646B">
          <w:rPr>
            <w:rStyle w:val="a4"/>
            <w:noProof/>
          </w:rPr>
          <w:t>JUnit</w:t>
        </w:r>
        <w:r w:rsidRPr="00DA646B">
          <w:rPr>
            <w:rStyle w:val="a4"/>
            <w:noProof/>
          </w:rPr>
          <w:t>单元测试结果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_Toc168176503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DA181FD" w14:textId="77777777" w:rsidR="00E97B8E" w:rsidRPr="00CA1E33" w:rsidRDefault="00E97B8E">
      <w:pPr>
        <w:pStyle w:val="22"/>
        <w:tabs>
          <w:tab w:val="left" w:pos="1260"/>
          <w:tab w:val="right" w:leader="dot" w:pos="8296"/>
        </w:tabs>
        <w:rPr>
          <w:rFonts w:ascii="DengXian" w:eastAsia="DengXian" w:hAnsi="DengXian"/>
          <w:noProof/>
          <w:szCs w:val="22"/>
        </w:rPr>
      </w:pPr>
      <w:hyperlink w:anchor="_Toc168176504" w:history="1">
        <w:r w:rsidRPr="00DA646B">
          <w:rPr>
            <w:rStyle w:val="a4"/>
            <w:noProof/>
          </w:rPr>
          <w:t>5.6</w:t>
        </w:r>
        <w:r w:rsidRPr="00CA1E33">
          <w:rPr>
            <w:rFonts w:ascii="DengXian" w:eastAsia="DengXian" w:hAnsi="DengXian"/>
            <w:noProof/>
            <w:szCs w:val="22"/>
          </w:rPr>
          <w:tab/>
        </w:r>
        <w:r w:rsidRPr="00DA646B">
          <w:rPr>
            <w:rStyle w:val="a4"/>
            <w:noProof/>
          </w:rPr>
          <w:t>未通过测试的原因分析及代码修改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_Toc168176504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8048ED8" w14:textId="77777777" w:rsidR="00E97B8E" w:rsidRPr="00CA1E33" w:rsidRDefault="00E97B8E">
      <w:pPr>
        <w:pStyle w:val="13"/>
        <w:rPr>
          <w:rFonts w:ascii="DengXian" w:eastAsia="DengXian" w:hAnsi="DengXian"/>
          <w:noProof/>
          <w:szCs w:val="22"/>
        </w:rPr>
      </w:pPr>
      <w:hyperlink w:anchor="_Toc168176505" w:history="1">
        <w:r w:rsidRPr="00DA646B">
          <w:rPr>
            <w:rStyle w:val="a4"/>
            <w:noProof/>
          </w:rPr>
          <w:t>6</w:t>
        </w:r>
        <w:r w:rsidRPr="00CA1E33">
          <w:rPr>
            <w:rFonts w:ascii="DengXian" w:eastAsia="DengXian" w:hAnsi="DengXian"/>
            <w:noProof/>
            <w:szCs w:val="22"/>
          </w:rPr>
          <w:tab/>
        </w:r>
        <w:r w:rsidRPr="00DA646B">
          <w:rPr>
            <w:rStyle w:val="a4"/>
            <w:noProof/>
          </w:rPr>
          <w:t>针对</w:t>
        </w:r>
        <w:r w:rsidRPr="00DA646B">
          <w:rPr>
            <w:rStyle w:val="a4"/>
            <w:noProof/>
          </w:rPr>
          <w:t>Lab1</w:t>
        </w:r>
        <w:r w:rsidRPr="00DA646B">
          <w:rPr>
            <w:rStyle w:val="a4"/>
            <w:noProof/>
          </w:rPr>
          <w:t>的白盒测试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_Toc168176505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1E8B655" w14:textId="77777777" w:rsidR="00E97B8E" w:rsidRPr="00CA1E33" w:rsidRDefault="00E97B8E">
      <w:pPr>
        <w:pStyle w:val="22"/>
        <w:tabs>
          <w:tab w:val="left" w:pos="1260"/>
          <w:tab w:val="right" w:leader="dot" w:pos="8296"/>
        </w:tabs>
        <w:rPr>
          <w:rFonts w:ascii="DengXian" w:eastAsia="DengXian" w:hAnsi="DengXian"/>
          <w:noProof/>
          <w:szCs w:val="22"/>
        </w:rPr>
      </w:pPr>
      <w:hyperlink w:anchor="_Toc168176506" w:history="1">
        <w:r w:rsidRPr="00DA646B">
          <w:rPr>
            <w:rStyle w:val="a4"/>
            <w:noProof/>
          </w:rPr>
          <w:t>6.1</w:t>
        </w:r>
        <w:r w:rsidRPr="00CA1E33">
          <w:rPr>
            <w:rFonts w:ascii="DengXian" w:eastAsia="DengXian" w:hAnsi="DengXian"/>
            <w:noProof/>
            <w:szCs w:val="22"/>
          </w:rPr>
          <w:tab/>
        </w:r>
        <w:r w:rsidRPr="00DA646B">
          <w:rPr>
            <w:rStyle w:val="a4"/>
            <w:noProof/>
          </w:rPr>
          <w:t>所选的被测函数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_Toc168176506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7A7A7C1" w14:textId="77777777" w:rsidR="00E97B8E" w:rsidRPr="00CA1E33" w:rsidRDefault="00E97B8E">
      <w:pPr>
        <w:pStyle w:val="22"/>
        <w:tabs>
          <w:tab w:val="left" w:pos="1260"/>
          <w:tab w:val="right" w:leader="dot" w:pos="8296"/>
        </w:tabs>
        <w:rPr>
          <w:rFonts w:ascii="DengXian" w:eastAsia="DengXian" w:hAnsi="DengXian"/>
          <w:noProof/>
          <w:szCs w:val="22"/>
        </w:rPr>
      </w:pPr>
      <w:hyperlink w:anchor="_Toc168176507" w:history="1">
        <w:r w:rsidRPr="00DA646B">
          <w:rPr>
            <w:rStyle w:val="a4"/>
            <w:noProof/>
          </w:rPr>
          <w:t>6.2</w:t>
        </w:r>
        <w:r w:rsidRPr="00CA1E33">
          <w:rPr>
            <w:rFonts w:ascii="DengXian" w:eastAsia="DengXian" w:hAnsi="DengXian"/>
            <w:noProof/>
            <w:szCs w:val="22"/>
          </w:rPr>
          <w:tab/>
        </w:r>
        <w:r w:rsidRPr="00DA646B">
          <w:rPr>
            <w:rStyle w:val="a4"/>
            <w:noProof/>
          </w:rPr>
          <w:t>程序流程图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_Toc168176507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5DB7EE5" w14:textId="77777777" w:rsidR="00E97B8E" w:rsidRPr="00CA1E33" w:rsidRDefault="00E97B8E">
      <w:pPr>
        <w:pStyle w:val="22"/>
        <w:tabs>
          <w:tab w:val="left" w:pos="1260"/>
          <w:tab w:val="right" w:leader="dot" w:pos="8296"/>
        </w:tabs>
        <w:rPr>
          <w:rFonts w:ascii="DengXian" w:eastAsia="DengXian" w:hAnsi="DengXian"/>
          <w:noProof/>
          <w:szCs w:val="22"/>
        </w:rPr>
      </w:pPr>
      <w:hyperlink w:anchor="_Toc168176508" w:history="1">
        <w:r w:rsidRPr="00DA646B">
          <w:rPr>
            <w:rStyle w:val="a4"/>
            <w:noProof/>
          </w:rPr>
          <w:t>6.3</w:t>
        </w:r>
        <w:r w:rsidRPr="00CA1E33">
          <w:rPr>
            <w:rFonts w:ascii="DengXian" w:eastAsia="DengXian" w:hAnsi="DengXian"/>
            <w:noProof/>
            <w:szCs w:val="22"/>
          </w:rPr>
          <w:tab/>
        </w:r>
        <w:r w:rsidRPr="00DA646B">
          <w:rPr>
            <w:rStyle w:val="a4"/>
            <w:noProof/>
          </w:rPr>
          <w:t>控制流图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_Toc168176508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09FBA42" w14:textId="77777777" w:rsidR="00E97B8E" w:rsidRPr="00CA1E33" w:rsidRDefault="00E97B8E">
      <w:pPr>
        <w:pStyle w:val="22"/>
        <w:tabs>
          <w:tab w:val="left" w:pos="1260"/>
          <w:tab w:val="right" w:leader="dot" w:pos="8296"/>
        </w:tabs>
        <w:rPr>
          <w:rFonts w:ascii="DengXian" w:eastAsia="DengXian" w:hAnsi="DengXian"/>
          <w:noProof/>
          <w:szCs w:val="22"/>
        </w:rPr>
      </w:pPr>
      <w:hyperlink w:anchor="_Toc168176509" w:history="1">
        <w:r w:rsidRPr="00DA646B">
          <w:rPr>
            <w:rStyle w:val="a4"/>
            <w:noProof/>
          </w:rPr>
          <w:t>6.4</w:t>
        </w:r>
        <w:r w:rsidRPr="00CA1E33">
          <w:rPr>
            <w:rFonts w:ascii="DengXian" w:eastAsia="DengXian" w:hAnsi="DengXian"/>
            <w:noProof/>
            <w:szCs w:val="22"/>
          </w:rPr>
          <w:tab/>
        </w:r>
        <w:r w:rsidRPr="00DA646B">
          <w:rPr>
            <w:rStyle w:val="a4"/>
            <w:noProof/>
          </w:rPr>
          <w:t>圈复杂度计算与基本路径识别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_Toc168176509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AB9501E" w14:textId="77777777" w:rsidR="00E97B8E" w:rsidRPr="00CA1E33" w:rsidRDefault="00E97B8E">
      <w:pPr>
        <w:pStyle w:val="22"/>
        <w:tabs>
          <w:tab w:val="left" w:pos="1260"/>
          <w:tab w:val="right" w:leader="dot" w:pos="8296"/>
        </w:tabs>
        <w:rPr>
          <w:rFonts w:ascii="DengXian" w:eastAsia="DengXian" w:hAnsi="DengXian"/>
          <w:noProof/>
          <w:szCs w:val="22"/>
        </w:rPr>
      </w:pPr>
      <w:hyperlink w:anchor="_Toc168176510" w:history="1">
        <w:r w:rsidRPr="00DA646B">
          <w:rPr>
            <w:rStyle w:val="a4"/>
            <w:noProof/>
          </w:rPr>
          <w:t>6.5</w:t>
        </w:r>
        <w:r w:rsidRPr="00CA1E33">
          <w:rPr>
            <w:rFonts w:ascii="DengXian" w:eastAsia="DengXian" w:hAnsi="DengXian"/>
            <w:noProof/>
            <w:szCs w:val="22"/>
          </w:rPr>
          <w:tab/>
        </w:r>
        <w:r w:rsidRPr="00DA646B">
          <w:rPr>
            <w:rStyle w:val="a4"/>
            <w:noProof/>
          </w:rPr>
          <w:t>测试用例设计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_Toc168176510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2435614" w14:textId="77777777" w:rsidR="00E97B8E" w:rsidRPr="00CA1E33" w:rsidRDefault="00E97B8E">
      <w:pPr>
        <w:pStyle w:val="22"/>
        <w:tabs>
          <w:tab w:val="left" w:pos="1260"/>
          <w:tab w:val="right" w:leader="dot" w:pos="8296"/>
        </w:tabs>
        <w:rPr>
          <w:rFonts w:ascii="DengXian" w:eastAsia="DengXian" w:hAnsi="DengXian"/>
          <w:noProof/>
          <w:szCs w:val="22"/>
        </w:rPr>
      </w:pPr>
      <w:hyperlink w:anchor="_Toc168176511" w:history="1">
        <w:r w:rsidRPr="00DA646B">
          <w:rPr>
            <w:rStyle w:val="a4"/>
            <w:noProof/>
          </w:rPr>
          <w:t>6.6</w:t>
        </w:r>
        <w:r w:rsidRPr="00CA1E33">
          <w:rPr>
            <w:rFonts w:ascii="DengXian" w:eastAsia="DengXian" w:hAnsi="DengXian"/>
            <w:noProof/>
            <w:szCs w:val="22"/>
          </w:rPr>
          <w:tab/>
        </w:r>
        <w:r w:rsidRPr="00DA646B">
          <w:rPr>
            <w:rStyle w:val="a4"/>
            <w:noProof/>
          </w:rPr>
          <w:t>JUnit</w:t>
        </w:r>
        <w:r w:rsidRPr="00DA646B">
          <w:rPr>
            <w:rStyle w:val="a4"/>
            <w:noProof/>
          </w:rPr>
          <w:t>测试代码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_Toc168176511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C4A2C88" w14:textId="77777777" w:rsidR="00E97B8E" w:rsidRPr="00CA1E33" w:rsidRDefault="00E97B8E">
      <w:pPr>
        <w:pStyle w:val="22"/>
        <w:tabs>
          <w:tab w:val="left" w:pos="1260"/>
          <w:tab w:val="right" w:leader="dot" w:pos="8296"/>
        </w:tabs>
        <w:rPr>
          <w:rFonts w:ascii="DengXian" w:eastAsia="DengXian" w:hAnsi="DengXian"/>
          <w:noProof/>
          <w:szCs w:val="22"/>
        </w:rPr>
      </w:pPr>
      <w:hyperlink w:anchor="_Toc168176512" w:history="1">
        <w:r w:rsidRPr="00DA646B">
          <w:rPr>
            <w:rStyle w:val="a4"/>
            <w:noProof/>
          </w:rPr>
          <w:t>6.7</w:t>
        </w:r>
        <w:r w:rsidRPr="00CA1E33">
          <w:rPr>
            <w:rFonts w:ascii="DengXian" w:eastAsia="DengXian" w:hAnsi="DengXian"/>
            <w:noProof/>
            <w:szCs w:val="22"/>
          </w:rPr>
          <w:tab/>
        </w:r>
        <w:r w:rsidRPr="00DA646B">
          <w:rPr>
            <w:rStyle w:val="a4"/>
            <w:noProof/>
          </w:rPr>
          <w:t>JUnit</w:t>
        </w:r>
        <w:r w:rsidRPr="00DA646B">
          <w:rPr>
            <w:rStyle w:val="a4"/>
            <w:noProof/>
          </w:rPr>
          <w:t>单元测试结果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_Toc168176512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49B537E" w14:textId="77777777" w:rsidR="00E97B8E" w:rsidRPr="00CA1E33" w:rsidRDefault="00E97B8E">
      <w:pPr>
        <w:pStyle w:val="22"/>
        <w:tabs>
          <w:tab w:val="left" w:pos="1260"/>
          <w:tab w:val="right" w:leader="dot" w:pos="8296"/>
        </w:tabs>
        <w:rPr>
          <w:rFonts w:ascii="DengXian" w:eastAsia="DengXian" w:hAnsi="DengXian"/>
          <w:noProof/>
          <w:szCs w:val="22"/>
        </w:rPr>
      </w:pPr>
      <w:hyperlink w:anchor="_Toc168176513" w:history="1">
        <w:r w:rsidRPr="00DA646B">
          <w:rPr>
            <w:rStyle w:val="a4"/>
            <w:noProof/>
          </w:rPr>
          <w:t>6.8</w:t>
        </w:r>
        <w:r w:rsidRPr="00CA1E33">
          <w:rPr>
            <w:rFonts w:ascii="DengXian" w:eastAsia="DengXian" w:hAnsi="DengXian"/>
            <w:noProof/>
            <w:szCs w:val="22"/>
          </w:rPr>
          <w:tab/>
        </w:r>
        <w:r w:rsidRPr="00DA646B">
          <w:rPr>
            <w:rStyle w:val="a4"/>
            <w:noProof/>
          </w:rPr>
          <w:t>代码覆盖度分析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_Toc168176513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5DEECCE" w14:textId="77777777" w:rsidR="00E97B8E" w:rsidRPr="00CA1E33" w:rsidRDefault="00E97B8E">
      <w:pPr>
        <w:pStyle w:val="22"/>
        <w:tabs>
          <w:tab w:val="left" w:pos="1260"/>
          <w:tab w:val="right" w:leader="dot" w:pos="8296"/>
        </w:tabs>
        <w:rPr>
          <w:rFonts w:ascii="DengXian" w:eastAsia="DengXian" w:hAnsi="DengXian"/>
          <w:noProof/>
          <w:szCs w:val="22"/>
        </w:rPr>
      </w:pPr>
      <w:hyperlink w:anchor="_Toc168176514" w:history="1">
        <w:r w:rsidRPr="00DA646B">
          <w:rPr>
            <w:rStyle w:val="a4"/>
            <w:noProof/>
          </w:rPr>
          <w:t>6.9</w:t>
        </w:r>
        <w:r w:rsidRPr="00CA1E33">
          <w:rPr>
            <w:rFonts w:ascii="DengXian" w:eastAsia="DengXian" w:hAnsi="DengXian"/>
            <w:noProof/>
            <w:szCs w:val="22"/>
          </w:rPr>
          <w:tab/>
        </w:r>
        <w:r w:rsidRPr="00DA646B">
          <w:rPr>
            <w:rStyle w:val="a4"/>
            <w:noProof/>
          </w:rPr>
          <w:t>未通过测试的原因分析及代码修改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_Toc168176514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42F611F" w14:textId="77777777" w:rsidR="00E97B8E" w:rsidRPr="00CA1E33" w:rsidRDefault="00E97B8E">
      <w:pPr>
        <w:pStyle w:val="13"/>
        <w:rPr>
          <w:rFonts w:ascii="DengXian" w:eastAsia="DengXian" w:hAnsi="DengXian"/>
          <w:noProof/>
          <w:szCs w:val="22"/>
        </w:rPr>
      </w:pPr>
      <w:hyperlink w:anchor="_Toc168176515" w:history="1">
        <w:r w:rsidRPr="00DA646B">
          <w:rPr>
            <w:rStyle w:val="a4"/>
            <w:noProof/>
          </w:rPr>
          <w:t>7</w:t>
        </w:r>
        <w:r w:rsidRPr="00CA1E33">
          <w:rPr>
            <w:rFonts w:ascii="DengXian" w:eastAsia="DengXian" w:hAnsi="DengXian"/>
            <w:noProof/>
            <w:szCs w:val="22"/>
          </w:rPr>
          <w:tab/>
        </w:r>
        <w:r w:rsidRPr="00DA646B">
          <w:rPr>
            <w:rStyle w:val="a4"/>
            <w:noProof/>
          </w:rPr>
          <w:t>计划与实际进度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_Toc168176515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8ADA446" w14:textId="77777777" w:rsidR="00E97B8E" w:rsidRPr="00CA1E33" w:rsidRDefault="00E97B8E">
      <w:pPr>
        <w:pStyle w:val="13"/>
        <w:rPr>
          <w:rFonts w:ascii="DengXian" w:eastAsia="DengXian" w:hAnsi="DengXian"/>
          <w:noProof/>
          <w:szCs w:val="22"/>
        </w:rPr>
      </w:pPr>
      <w:hyperlink w:anchor="_Toc168176516" w:history="1">
        <w:r w:rsidRPr="00DA646B">
          <w:rPr>
            <w:rStyle w:val="a4"/>
            <w:noProof/>
          </w:rPr>
          <w:t>8</w:t>
        </w:r>
        <w:r w:rsidRPr="00CA1E33">
          <w:rPr>
            <w:rFonts w:ascii="DengXian" w:eastAsia="DengXian" w:hAnsi="DengXian"/>
            <w:noProof/>
            <w:szCs w:val="22"/>
          </w:rPr>
          <w:tab/>
        </w:r>
        <w:r w:rsidRPr="00DA646B">
          <w:rPr>
            <w:rStyle w:val="a4"/>
            <w:noProof/>
          </w:rPr>
          <w:t>小结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_Toc168176516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883EC3E" w14:textId="77777777" w:rsidR="00CD1928" w:rsidRPr="000F6CAD" w:rsidRDefault="00CD1928">
      <w:pPr>
        <w:rPr>
          <w:color w:val="FF0000"/>
        </w:rPr>
      </w:pPr>
      <w:r w:rsidRPr="000F6CAD">
        <w:rPr>
          <w:color w:val="FF0000"/>
        </w:rPr>
        <w:fldChar w:fldCharType="end"/>
      </w:r>
    </w:p>
    <w:p w14:paraId="080AE610" w14:textId="77777777" w:rsidR="00CD1928" w:rsidRPr="000F6CAD" w:rsidRDefault="00CD1928">
      <w:pPr>
        <w:rPr>
          <w:color w:val="FF0000"/>
        </w:rPr>
      </w:pPr>
      <w:r w:rsidRPr="000F6CAD">
        <w:rPr>
          <w:color w:val="FF0000"/>
          <w:highlight w:val="yellow"/>
        </w:rPr>
        <w:t>[</w:t>
      </w:r>
      <w:r w:rsidRPr="000F6CAD">
        <w:rPr>
          <w:color w:val="FF0000"/>
          <w:highlight w:val="yellow"/>
        </w:rPr>
        <w:t>文档全部完成之后，请更新上述区域</w:t>
      </w:r>
      <w:r w:rsidRPr="000F6CAD">
        <w:rPr>
          <w:color w:val="FF0000"/>
          <w:highlight w:val="yellow"/>
        </w:rPr>
        <w:t>]</w:t>
      </w:r>
    </w:p>
    <w:p w14:paraId="252897A1" w14:textId="77777777" w:rsidR="00CD1928" w:rsidRPr="000F6CAD" w:rsidRDefault="00CD1928"/>
    <w:p w14:paraId="214DCE96" w14:textId="77777777" w:rsidR="00CD1928" w:rsidRPr="000F6CAD" w:rsidRDefault="00CD1928">
      <w:pPr>
        <w:sectPr w:rsidR="00CD1928" w:rsidRPr="000F6CAD">
          <w:headerReference w:type="default" r:id="rId10"/>
          <w:footerReference w:type="default" r:id="rId11"/>
          <w:pgSz w:w="11906" w:h="16838"/>
          <w:pgMar w:top="1440" w:right="1800" w:bottom="1440" w:left="1800" w:header="851" w:footer="992" w:gutter="0"/>
          <w:pgNumType w:fmt="upperRoman" w:start="1"/>
          <w:cols w:space="720"/>
          <w:docGrid w:type="lines" w:linePitch="312"/>
        </w:sectPr>
      </w:pPr>
    </w:p>
    <w:p w14:paraId="40FB14D4" w14:textId="77777777" w:rsidR="00AB66D5" w:rsidRDefault="00AB66D5" w:rsidP="00AB66D5">
      <w:pPr>
        <w:pStyle w:val="10"/>
        <w:numPr>
          <w:ilvl w:val="0"/>
          <w:numId w:val="2"/>
        </w:numPr>
        <w:rPr>
          <w:sz w:val="32"/>
          <w:szCs w:val="32"/>
          <w:lang w:eastAsia="zh-CN"/>
        </w:rPr>
      </w:pPr>
      <w:bookmarkStart w:id="1" w:name="_Toc387749641"/>
      <w:bookmarkStart w:id="2" w:name="_Toc387752290"/>
      <w:bookmarkStart w:id="3" w:name="_Toc168176490"/>
      <w:bookmarkStart w:id="4" w:name="_Toc258511502"/>
      <w:r>
        <w:rPr>
          <w:rFonts w:hint="eastAsia"/>
          <w:sz w:val="32"/>
          <w:szCs w:val="32"/>
          <w:lang w:eastAsia="zh-CN"/>
        </w:rPr>
        <w:lastRenderedPageBreak/>
        <w:t>实验要求</w:t>
      </w:r>
      <w:bookmarkEnd w:id="1"/>
      <w:bookmarkEnd w:id="2"/>
      <w:bookmarkEnd w:id="3"/>
    </w:p>
    <w:p w14:paraId="7B5AD5AA" w14:textId="77777777" w:rsidR="00AB66D5" w:rsidRPr="00CF7AF4" w:rsidRDefault="00AB66D5" w:rsidP="00AB66D5">
      <w:pPr>
        <w:ind w:leftChars="200" w:left="420"/>
        <w:rPr>
          <w:lang w:val="x-none"/>
        </w:rPr>
      </w:pPr>
      <w:r>
        <w:rPr>
          <w:rFonts w:hint="eastAsia"/>
          <w:lang w:val="x-none"/>
        </w:rPr>
        <w:t>简要复述实验手册中要求达到的实验目标与过程。</w:t>
      </w:r>
    </w:p>
    <w:p w14:paraId="66C3D3FD" w14:textId="77777777" w:rsidR="006B02F0" w:rsidRDefault="00685769" w:rsidP="00DA14B3">
      <w:pPr>
        <w:pStyle w:val="10"/>
        <w:numPr>
          <w:ilvl w:val="0"/>
          <w:numId w:val="2"/>
        </w:numPr>
        <w:rPr>
          <w:sz w:val="32"/>
          <w:szCs w:val="32"/>
          <w:lang w:eastAsia="zh-CN"/>
        </w:rPr>
      </w:pPr>
      <w:bookmarkStart w:id="5" w:name="_Toc168176491"/>
      <w:r>
        <w:rPr>
          <w:rFonts w:hint="eastAsia"/>
          <w:sz w:val="32"/>
          <w:szCs w:val="32"/>
          <w:lang w:eastAsia="zh-CN"/>
        </w:rPr>
        <w:t>在</w:t>
      </w:r>
      <w:proofErr w:type="spellStart"/>
      <w:r w:rsidR="003279D7">
        <w:rPr>
          <w:rFonts w:hint="eastAsia"/>
          <w:sz w:val="32"/>
          <w:szCs w:val="32"/>
          <w:lang w:eastAsia="zh-CN"/>
        </w:rPr>
        <w:t>IDE</w:t>
      </w:r>
      <w:r>
        <w:rPr>
          <w:rFonts w:hint="eastAsia"/>
          <w:sz w:val="32"/>
          <w:szCs w:val="32"/>
          <w:lang w:eastAsia="zh-CN"/>
        </w:rPr>
        <w:t>中配置代码审查与分析工具</w:t>
      </w:r>
      <w:bookmarkEnd w:id="5"/>
      <w:proofErr w:type="spellEnd"/>
    </w:p>
    <w:p w14:paraId="01A88D38" w14:textId="77777777" w:rsidR="00B15FF3" w:rsidRPr="00C62E11" w:rsidRDefault="007603E4" w:rsidP="003279D7">
      <w:pPr>
        <w:ind w:firstLine="420"/>
        <w:rPr>
          <w:lang w:val="x-none"/>
        </w:rPr>
      </w:pPr>
      <w:r>
        <w:rPr>
          <w:rFonts w:hint="eastAsia"/>
          <w:lang w:val="x-none"/>
        </w:rPr>
        <w:t>简要描述</w:t>
      </w:r>
      <w:r w:rsidR="00B15FF3">
        <w:rPr>
          <w:rFonts w:hint="eastAsia"/>
          <w:lang w:val="x-none"/>
        </w:rPr>
        <w:t>在</w:t>
      </w:r>
      <w:proofErr w:type="spellStart"/>
      <w:r w:rsidR="003279D7">
        <w:rPr>
          <w:rFonts w:hint="eastAsia"/>
          <w:lang w:val="x-none"/>
        </w:rPr>
        <w:t>IDE</w:t>
      </w:r>
      <w:r w:rsidR="00B15FF3">
        <w:rPr>
          <w:rFonts w:hint="eastAsia"/>
          <w:lang w:val="x-none"/>
        </w:rPr>
        <w:t>中</w:t>
      </w:r>
      <w:r>
        <w:rPr>
          <w:rFonts w:hint="eastAsia"/>
          <w:lang w:val="x-none"/>
        </w:rPr>
        <w:t>安装和</w:t>
      </w:r>
      <w:r w:rsidR="00B15FF3">
        <w:rPr>
          <w:rFonts w:hint="eastAsia"/>
          <w:lang w:val="x-none"/>
        </w:rPr>
        <w:t>配置</w:t>
      </w:r>
      <w:r w:rsidR="006216F4" w:rsidRPr="006216F4">
        <w:rPr>
          <w:lang w:val="x-none"/>
        </w:rPr>
        <w:t>Checkstyle</w:t>
      </w:r>
      <w:proofErr w:type="spellEnd"/>
      <w:r w:rsidR="006216F4" w:rsidRPr="006216F4">
        <w:rPr>
          <w:rFonts w:hint="eastAsia"/>
          <w:lang w:val="x-none"/>
        </w:rPr>
        <w:t>、</w:t>
      </w:r>
      <w:proofErr w:type="spellStart"/>
      <w:r w:rsidR="003279D7">
        <w:rPr>
          <w:rFonts w:hint="eastAsia"/>
          <w:lang w:val="x-none"/>
        </w:rPr>
        <w:t>Spot</w:t>
      </w:r>
      <w:r w:rsidR="003279D7">
        <w:rPr>
          <w:lang w:val="x-none"/>
        </w:rPr>
        <w:t>B</w:t>
      </w:r>
      <w:r w:rsidR="006216F4" w:rsidRPr="006216F4">
        <w:rPr>
          <w:rFonts w:hint="eastAsia"/>
          <w:lang w:val="x-none"/>
        </w:rPr>
        <w:t>ugs</w:t>
      </w:r>
      <w:proofErr w:type="spellEnd"/>
      <w:r w:rsidR="003279D7">
        <w:rPr>
          <w:rFonts w:hint="eastAsia"/>
          <w:lang w:val="x-none"/>
        </w:rPr>
        <w:t>、</w:t>
      </w:r>
      <w:proofErr w:type="spellStart"/>
      <w:r w:rsidRPr="007603E4">
        <w:rPr>
          <w:lang w:val="x-none"/>
        </w:rPr>
        <w:t>EclEmma</w:t>
      </w:r>
      <w:proofErr w:type="spellEnd"/>
      <w:r w:rsidR="003279D7">
        <w:rPr>
          <w:rFonts w:hint="eastAsia"/>
          <w:lang w:val="x-none"/>
        </w:rPr>
        <w:t>、</w:t>
      </w:r>
      <w:proofErr w:type="spellStart"/>
      <w:r w:rsidR="003279D7">
        <w:rPr>
          <w:rFonts w:hint="eastAsia"/>
          <w:lang w:val="x-none"/>
        </w:rPr>
        <w:t>JUnit</w:t>
      </w:r>
      <w:r w:rsidR="003279D7">
        <w:rPr>
          <w:rFonts w:hint="eastAsia"/>
          <w:lang w:val="x-none"/>
        </w:rPr>
        <w:t>等插件</w:t>
      </w:r>
      <w:r>
        <w:rPr>
          <w:rFonts w:hint="eastAsia"/>
          <w:lang w:val="x-none"/>
        </w:rPr>
        <w:t>或</w:t>
      </w:r>
      <w:r>
        <w:rPr>
          <w:rFonts w:hint="eastAsia"/>
          <w:lang w:val="x-none"/>
        </w:rPr>
        <w:t>IDE</w:t>
      </w:r>
      <w:r>
        <w:rPr>
          <w:rFonts w:hint="eastAsia"/>
          <w:lang w:val="x-none"/>
        </w:rPr>
        <w:t>自带插件的过程</w:t>
      </w:r>
      <w:proofErr w:type="spellEnd"/>
      <w:r w:rsidR="00183606" w:rsidRPr="00183606">
        <w:rPr>
          <w:rFonts w:hint="eastAsia"/>
          <w:lang w:val="x-none"/>
        </w:rPr>
        <w:t>。</w:t>
      </w:r>
    </w:p>
    <w:p w14:paraId="3A3E5DEF" w14:textId="77777777" w:rsidR="00CE7587" w:rsidRDefault="00CE7587" w:rsidP="00CE7587">
      <w:pPr>
        <w:pStyle w:val="2"/>
        <w:numPr>
          <w:ilvl w:val="1"/>
          <w:numId w:val="2"/>
        </w:numPr>
        <w:spacing w:line="416" w:lineRule="auto"/>
        <w:rPr>
          <w:rFonts w:ascii="Times New Roman"/>
          <w:sz w:val="30"/>
          <w:szCs w:val="30"/>
          <w:lang w:eastAsia="zh-CN"/>
        </w:rPr>
      </w:pPr>
      <w:bookmarkStart w:id="6" w:name="_Toc168176492"/>
      <w:proofErr w:type="spellStart"/>
      <w:r>
        <w:rPr>
          <w:rFonts w:ascii="Times New Roman" w:hint="eastAsia"/>
          <w:sz w:val="30"/>
          <w:szCs w:val="30"/>
          <w:lang w:eastAsia="zh-CN"/>
        </w:rPr>
        <w:t>Checkstyle</w:t>
      </w:r>
      <w:bookmarkEnd w:id="6"/>
      <w:proofErr w:type="spellEnd"/>
    </w:p>
    <w:p w14:paraId="05A66355" w14:textId="77777777" w:rsidR="00EE13B0" w:rsidRPr="00EE13B0" w:rsidRDefault="00EE13B0" w:rsidP="00EE13B0">
      <w:pPr>
        <w:ind w:leftChars="200" w:left="420"/>
        <w:rPr>
          <w:lang w:val="x-none"/>
        </w:rPr>
      </w:pPr>
      <w:r>
        <w:rPr>
          <w:rFonts w:hint="eastAsia"/>
          <w:lang w:val="x-none"/>
        </w:rPr>
        <w:t>可以利用插件中包含的基本配置（</w:t>
      </w:r>
      <w:r w:rsidR="00C90278">
        <w:rPr>
          <w:rFonts w:hint="eastAsia"/>
          <w:lang w:val="x-none"/>
        </w:rPr>
        <w:t>Sun</w:t>
      </w:r>
      <w:r w:rsidR="00C90278">
        <w:rPr>
          <w:lang w:val="x-none"/>
        </w:rPr>
        <w:t xml:space="preserve"> </w:t>
      </w:r>
      <w:r w:rsidR="00C90278">
        <w:rPr>
          <w:rFonts w:hint="eastAsia"/>
          <w:lang w:val="x-none"/>
        </w:rPr>
        <w:t>或</w:t>
      </w:r>
      <w:r w:rsidR="00C90278">
        <w:rPr>
          <w:rFonts w:hint="eastAsia"/>
          <w:lang w:val="x-none"/>
        </w:rPr>
        <w:t xml:space="preserve"> </w:t>
      </w:r>
      <w:r w:rsidR="003279D7">
        <w:rPr>
          <w:rFonts w:hint="eastAsia"/>
          <w:lang w:val="x-none"/>
        </w:rPr>
        <w:t>Google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），也可以自定义配置（可选）。</w:t>
      </w:r>
    </w:p>
    <w:p w14:paraId="5B3D7A16" w14:textId="77777777" w:rsidR="004D6C6C" w:rsidRPr="000F6CAD" w:rsidRDefault="003279D7" w:rsidP="004D6C6C">
      <w:pPr>
        <w:pStyle w:val="2"/>
        <w:numPr>
          <w:ilvl w:val="1"/>
          <w:numId w:val="2"/>
        </w:numPr>
        <w:spacing w:line="416" w:lineRule="auto"/>
        <w:rPr>
          <w:rFonts w:ascii="Times New Roman" w:hAnsi="Times New Roman"/>
          <w:sz w:val="30"/>
          <w:szCs w:val="30"/>
        </w:rPr>
      </w:pPr>
      <w:bookmarkStart w:id="7" w:name="_Toc168176493"/>
      <w:proofErr w:type="spellStart"/>
      <w:r>
        <w:rPr>
          <w:rFonts w:ascii="Times New Roman" w:hint="eastAsia"/>
          <w:sz w:val="30"/>
          <w:szCs w:val="30"/>
          <w:lang w:eastAsia="zh-CN"/>
        </w:rPr>
        <w:t>SpotBugs</w:t>
      </w:r>
      <w:bookmarkEnd w:id="7"/>
      <w:proofErr w:type="spellEnd"/>
    </w:p>
    <w:p w14:paraId="60817F66" w14:textId="77777777" w:rsidR="004D6C6C" w:rsidRPr="007603E4" w:rsidRDefault="007603E4" w:rsidP="007603E4">
      <w:pPr>
        <w:pStyle w:val="2"/>
        <w:numPr>
          <w:ilvl w:val="1"/>
          <w:numId w:val="2"/>
        </w:numPr>
        <w:spacing w:line="416" w:lineRule="auto"/>
        <w:rPr>
          <w:rFonts w:ascii="Times New Roman"/>
          <w:sz w:val="30"/>
          <w:szCs w:val="30"/>
          <w:lang w:eastAsia="zh-CN"/>
        </w:rPr>
      </w:pPr>
      <w:bookmarkStart w:id="8" w:name="_Toc497233150"/>
      <w:bookmarkStart w:id="9" w:name="_Toc168176494"/>
      <w:proofErr w:type="spellStart"/>
      <w:r>
        <w:rPr>
          <w:rFonts w:ascii="Times New Roman" w:hint="eastAsia"/>
          <w:sz w:val="30"/>
          <w:szCs w:val="30"/>
          <w:lang w:eastAsia="zh-CN"/>
        </w:rPr>
        <w:t>EclEmma</w:t>
      </w:r>
      <w:bookmarkEnd w:id="8"/>
      <w:bookmarkEnd w:id="9"/>
      <w:proofErr w:type="spellEnd"/>
    </w:p>
    <w:p w14:paraId="63014AFD" w14:textId="77777777" w:rsidR="00C90930" w:rsidRPr="000F6CAD" w:rsidRDefault="003279D7" w:rsidP="00C90930">
      <w:pPr>
        <w:pStyle w:val="2"/>
        <w:numPr>
          <w:ilvl w:val="1"/>
          <w:numId w:val="2"/>
        </w:numPr>
        <w:spacing w:line="416" w:lineRule="auto"/>
        <w:rPr>
          <w:rFonts w:ascii="Times New Roman" w:hAnsi="Times New Roman"/>
          <w:sz w:val="30"/>
          <w:szCs w:val="30"/>
        </w:rPr>
      </w:pPr>
      <w:bookmarkStart w:id="10" w:name="_Toc168176495"/>
      <w:r>
        <w:rPr>
          <w:rFonts w:ascii="Times New Roman" w:hAnsi="Times New Roman" w:hint="eastAsia"/>
          <w:sz w:val="30"/>
          <w:szCs w:val="30"/>
          <w:lang w:eastAsia="zh-CN"/>
        </w:rPr>
        <w:t>Junit</w:t>
      </w:r>
      <w:bookmarkEnd w:id="10"/>
    </w:p>
    <w:p w14:paraId="43A6AB12" w14:textId="77777777" w:rsidR="00CD1928" w:rsidRDefault="00F25830" w:rsidP="00DA14B3">
      <w:pPr>
        <w:pStyle w:val="10"/>
        <w:numPr>
          <w:ilvl w:val="0"/>
          <w:numId w:val="2"/>
        </w:numPr>
        <w:rPr>
          <w:sz w:val="32"/>
          <w:szCs w:val="32"/>
          <w:lang w:eastAsia="zh-CN"/>
        </w:rPr>
      </w:pPr>
      <w:bookmarkStart w:id="11" w:name="_Toc168176496"/>
      <w:proofErr w:type="spellStart"/>
      <w:r>
        <w:rPr>
          <w:rFonts w:hint="eastAsia"/>
          <w:sz w:val="32"/>
          <w:szCs w:val="32"/>
          <w:lang w:eastAsia="zh-CN"/>
        </w:rPr>
        <w:t>Checkstyle</w:t>
      </w:r>
      <w:r>
        <w:rPr>
          <w:rFonts w:hint="eastAsia"/>
          <w:sz w:val="32"/>
          <w:szCs w:val="32"/>
          <w:lang w:eastAsia="zh-CN"/>
        </w:rPr>
        <w:t>所发现的代码问题清单及原因分析</w:t>
      </w:r>
      <w:bookmarkEnd w:id="11"/>
      <w:proofErr w:type="spellEnd"/>
    </w:p>
    <w:p w14:paraId="6BFD9F3D" w14:textId="77777777" w:rsidR="00BE6FBD" w:rsidRPr="00BE6FBD" w:rsidRDefault="00BE6FBD" w:rsidP="00026F0D">
      <w:pPr>
        <w:ind w:leftChars="200" w:left="420"/>
        <w:rPr>
          <w:lang w:val="x-none"/>
        </w:rPr>
      </w:pPr>
      <w:r>
        <w:rPr>
          <w:rFonts w:hint="eastAsia"/>
          <w:lang w:val="x-none"/>
        </w:rPr>
        <w:t>针对同种类型的问题，只需要列出一个</w:t>
      </w:r>
      <w:r w:rsidR="00A73CF9">
        <w:rPr>
          <w:rFonts w:hint="eastAsia"/>
          <w:lang w:val="x-none"/>
        </w:rPr>
        <w:t>典型代表</w:t>
      </w:r>
      <w:r>
        <w:rPr>
          <w:rFonts w:hint="eastAsia"/>
          <w:lang w:val="x-none"/>
        </w:rPr>
        <w:t>即可。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8"/>
        <w:gridCol w:w="1669"/>
        <w:gridCol w:w="1669"/>
        <w:gridCol w:w="1621"/>
        <w:gridCol w:w="1669"/>
      </w:tblGrid>
      <w:tr w:rsidR="00C62E81" w:rsidRPr="00B33270" w14:paraId="48674BE6" w14:textId="77777777" w:rsidTr="00B33270">
        <w:tc>
          <w:tcPr>
            <w:tcW w:w="1713" w:type="dxa"/>
          </w:tcPr>
          <w:p w14:paraId="7BD2CEDC" w14:textId="77777777" w:rsidR="00C62E81" w:rsidRPr="00B33270" w:rsidRDefault="00C62E81" w:rsidP="00B33270">
            <w:pPr>
              <w:jc w:val="center"/>
              <w:rPr>
                <w:lang w:val="x-none"/>
              </w:rPr>
            </w:pPr>
            <w:r w:rsidRPr="00B33270">
              <w:rPr>
                <w:rFonts w:hint="eastAsia"/>
                <w:lang w:val="x-none"/>
              </w:rPr>
              <w:t>编号</w:t>
            </w:r>
          </w:p>
        </w:tc>
        <w:tc>
          <w:tcPr>
            <w:tcW w:w="1714" w:type="dxa"/>
          </w:tcPr>
          <w:p w14:paraId="6156B6BF" w14:textId="77777777" w:rsidR="00C62E81" w:rsidRPr="00B33270" w:rsidRDefault="00C62E81" w:rsidP="00B33270">
            <w:pPr>
              <w:jc w:val="center"/>
              <w:rPr>
                <w:lang w:val="x-none"/>
              </w:rPr>
            </w:pPr>
            <w:r w:rsidRPr="00B33270">
              <w:rPr>
                <w:rFonts w:hint="eastAsia"/>
                <w:lang w:val="x-none"/>
              </w:rPr>
              <w:t>问题描述</w:t>
            </w:r>
          </w:p>
        </w:tc>
        <w:tc>
          <w:tcPr>
            <w:tcW w:w="1715" w:type="dxa"/>
          </w:tcPr>
          <w:p w14:paraId="56AD9BB8" w14:textId="77777777" w:rsidR="00C62E81" w:rsidRPr="00B33270" w:rsidRDefault="00C62E81" w:rsidP="00B33270">
            <w:pPr>
              <w:jc w:val="center"/>
              <w:rPr>
                <w:lang w:val="x-none"/>
              </w:rPr>
            </w:pPr>
            <w:r w:rsidRPr="00B33270">
              <w:rPr>
                <w:rFonts w:hint="eastAsia"/>
                <w:lang w:val="x-none"/>
              </w:rPr>
              <w:t>类型</w:t>
            </w:r>
          </w:p>
        </w:tc>
        <w:tc>
          <w:tcPr>
            <w:tcW w:w="1665" w:type="dxa"/>
          </w:tcPr>
          <w:p w14:paraId="5D3BD5FB" w14:textId="77777777" w:rsidR="00C62E81" w:rsidRPr="00B33270" w:rsidRDefault="00C62E81" w:rsidP="00B33270">
            <w:pPr>
              <w:jc w:val="center"/>
              <w:rPr>
                <w:lang w:val="x-none"/>
              </w:rPr>
            </w:pPr>
            <w:r w:rsidRPr="00B33270">
              <w:rPr>
                <w:rFonts w:hint="eastAsia"/>
                <w:lang w:val="x-none"/>
              </w:rPr>
              <w:t>所在代码行号</w:t>
            </w:r>
          </w:p>
        </w:tc>
        <w:tc>
          <w:tcPr>
            <w:tcW w:w="1715" w:type="dxa"/>
          </w:tcPr>
          <w:p w14:paraId="5B8CECDA" w14:textId="77777777" w:rsidR="00C62E81" w:rsidRPr="00B33270" w:rsidRDefault="00C62E81" w:rsidP="00B33270">
            <w:pPr>
              <w:jc w:val="center"/>
              <w:rPr>
                <w:lang w:val="x-none"/>
              </w:rPr>
            </w:pPr>
            <w:r w:rsidRPr="00B33270">
              <w:rPr>
                <w:rFonts w:hint="eastAsia"/>
                <w:lang w:val="x-none"/>
              </w:rPr>
              <w:t>修改策略</w:t>
            </w:r>
          </w:p>
        </w:tc>
      </w:tr>
      <w:tr w:rsidR="00C62E81" w:rsidRPr="00B33270" w14:paraId="4F2D8885" w14:textId="77777777" w:rsidTr="00B33270">
        <w:tc>
          <w:tcPr>
            <w:tcW w:w="1713" w:type="dxa"/>
          </w:tcPr>
          <w:p w14:paraId="3DD79531" w14:textId="77777777" w:rsidR="00C62E81" w:rsidRPr="00B33270" w:rsidRDefault="00C62E81" w:rsidP="00C62E81">
            <w:pPr>
              <w:rPr>
                <w:lang w:val="x-none"/>
              </w:rPr>
            </w:pPr>
          </w:p>
        </w:tc>
        <w:tc>
          <w:tcPr>
            <w:tcW w:w="1714" w:type="dxa"/>
          </w:tcPr>
          <w:p w14:paraId="12833C17" w14:textId="77777777" w:rsidR="00C62E81" w:rsidRPr="00B33270" w:rsidRDefault="00C62E81" w:rsidP="00C62E81">
            <w:pPr>
              <w:rPr>
                <w:lang w:val="x-none"/>
              </w:rPr>
            </w:pPr>
          </w:p>
        </w:tc>
        <w:tc>
          <w:tcPr>
            <w:tcW w:w="1715" w:type="dxa"/>
          </w:tcPr>
          <w:p w14:paraId="4FA4F62D" w14:textId="77777777" w:rsidR="00C62E81" w:rsidRPr="00B33270" w:rsidRDefault="00C62E81" w:rsidP="00C62E81">
            <w:pPr>
              <w:rPr>
                <w:lang w:val="x-none"/>
              </w:rPr>
            </w:pPr>
          </w:p>
        </w:tc>
        <w:tc>
          <w:tcPr>
            <w:tcW w:w="1665" w:type="dxa"/>
          </w:tcPr>
          <w:p w14:paraId="0685028E" w14:textId="77777777" w:rsidR="00C62E81" w:rsidRPr="00B33270" w:rsidRDefault="00C62E81" w:rsidP="00C62E81">
            <w:pPr>
              <w:rPr>
                <w:lang w:val="x-none"/>
              </w:rPr>
            </w:pPr>
          </w:p>
        </w:tc>
        <w:tc>
          <w:tcPr>
            <w:tcW w:w="1715" w:type="dxa"/>
          </w:tcPr>
          <w:p w14:paraId="37BFABC5" w14:textId="77777777" w:rsidR="00C62E81" w:rsidRPr="00B33270" w:rsidRDefault="00C62E81" w:rsidP="00C62E81">
            <w:pPr>
              <w:rPr>
                <w:lang w:val="x-none"/>
              </w:rPr>
            </w:pPr>
          </w:p>
        </w:tc>
      </w:tr>
      <w:tr w:rsidR="00C62E81" w:rsidRPr="00B33270" w14:paraId="51F23541" w14:textId="77777777" w:rsidTr="00B33270">
        <w:tc>
          <w:tcPr>
            <w:tcW w:w="1713" w:type="dxa"/>
          </w:tcPr>
          <w:p w14:paraId="20DB3BFF" w14:textId="77777777" w:rsidR="00C62E81" w:rsidRPr="00B33270" w:rsidRDefault="00C62E81" w:rsidP="00C62E81">
            <w:pPr>
              <w:rPr>
                <w:lang w:val="x-none"/>
              </w:rPr>
            </w:pPr>
          </w:p>
        </w:tc>
        <w:tc>
          <w:tcPr>
            <w:tcW w:w="1714" w:type="dxa"/>
          </w:tcPr>
          <w:p w14:paraId="15996BC6" w14:textId="77777777" w:rsidR="00C62E81" w:rsidRPr="00B33270" w:rsidRDefault="00C62E81" w:rsidP="00C62E81">
            <w:pPr>
              <w:rPr>
                <w:lang w:val="x-none"/>
              </w:rPr>
            </w:pPr>
          </w:p>
        </w:tc>
        <w:tc>
          <w:tcPr>
            <w:tcW w:w="1715" w:type="dxa"/>
          </w:tcPr>
          <w:p w14:paraId="39C83F01" w14:textId="77777777" w:rsidR="00C62E81" w:rsidRPr="00B33270" w:rsidRDefault="00C62E81" w:rsidP="00C62E81">
            <w:pPr>
              <w:rPr>
                <w:lang w:val="x-none"/>
              </w:rPr>
            </w:pPr>
          </w:p>
        </w:tc>
        <w:tc>
          <w:tcPr>
            <w:tcW w:w="1665" w:type="dxa"/>
          </w:tcPr>
          <w:p w14:paraId="5225EC6B" w14:textId="77777777" w:rsidR="00C62E81" w:rsidRPr="00B33270" w:rsidRDefault="00C62E81" w:rsidP="00C62E81">
            <w:pPr>
              <w:rPr>
                <w:lang w:val="x-none"/>
              </w:rPr>
            </w:pPr>
          </w:p>
        </w:tc>
        <w:tc>
          <w:tcPr>
            <w:tcW w:w="1715" w:type="dxa"/>
          </w:tcPr>
          <w:p w14:paraId="13EBA3A9" w14:textId="77777777" w:rsidR="00C62E81" w:rsidRPr="00B33270" w:rsidRDefault="00C62E81" w:rsidP="00C62E81">
            <w:pPr>
              <w:rPr>
                <w:lang w:val="x-none"/>
              </w:rPr>
            </w:pPr>
          </w:p>
        </w:tc>
      </w:tr>
    </w:tbl>
    <w:p w14:paraId="53F1D48E" w14:textId="77777777" w:rsidR="00DD3BCD" w:rsidRDefault="003279D7" w:rsidP="00DD3BCD">
      <w:pPr>
        <w:pStyle w:val="10"/>
        <w:numPr>
          <w:ilvl w:val="0"/>
          <w:numId w:val="2"/>
        </w:numPr>
        <w:rPr>
          <w:sz w:val="32"/>
          <w:szCs w:val="32"/>
          <w:lang w:eastAsia="zh-CN"/>
        </w:rPr>
      </w:pPr>
      <w:bookmarkStart w:id="12" w:name="_Toc168176497"/>
      <w:proofErr w:type="spellStart"/>
      <w:r>
        <w:rPr>
          <w:rFonts w:hint="eastAsia"/>
          <w:sz w:val="32"/>
          <w:szCs w:val="32"/>
          <w:lang w:eastAsia="zh-CN"/>
        </w:rPr>
        <w:t>SpotBugs</w:t>
      </w:r>
      <w:r>
        <w:rPr>
          <w:rFonts w:hint="eastAsia"/>
          <w:sz w:val="32"/>
          <w:szCs w:val="32"/>
          <w:lang w:eastAsia="zh-CN"/>
        </w:rPr>
        <w:t>所发现的代码问题清单及原因分析</w:t>
      </w:r>
      <w:bookmarkEnd w:id="12"/>
      <w:proofErr w:type="spellEnd"/>
    </w:p>
    <w:p w14:paraId="7F743289" w14:textId="77777777" w:rsidR="00A260EF" w:rsidRPr="002E2606" w:rsidRDefault="002E2606" w:rsidP="002E2606">
      <w:pPr>
        <w:ind w:leftChars="200" w:left="420"/>
        <w:rPr>
          <w:lang w:val="x-none"/>
        </w:rPr>
      </w:pPr>
      <w:r w:rsidRPr="002E2606">
        <w:rPr>
          <w:rFonts w:hint="eastAsia"/>
          <w:lang w:val="x-none"/>
        </w:rPr>
        <w:t>针对同种类型的问题，只需要列出一个典型代表即可。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8"/>
        <w:gridCol w:w="1669"/>
        <w:gridCol w:w="1669"/>
        <w:gridCol w:w="1621"/>
        <w:gridCol w:w="1669"/>
      </w:tblGrid>
      <w:tr w:rsidR="00C62E81" w:rsidRPr="00C62E81" w14:paraId="74047270" w14:textId="77777777" w:rsidTr="00C62E81">
        <w:tc>
          <w:tcPr>
            <w:tcW w:w="1713" w:type="dxa"/>
          </w:tcPr>
          <w:p w14:paraId="27C3A1A4" w14:textId="77777777" w:rsidR="00C62E81" w:rsidRPr="00C62E81" w:rsidRDefault="009436A1" w:rsidP="00C62E81">
            <w:pPr>
              <w:jc w:val="center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优先级</w:t>
            </w:r>
          </w:p>
        </w:tc>
        <w:tc>
          <w:tcPr>
            <w:tcW w:w="1714" w:type="dxa"/>
          </w:tcPr>
          <w:p w14:paraId="171CCB66" w14:textId="77777777" w:rsidR="00C62E81" w:rsidRPr="00C62E81" w:rsidRDefault="00C62E81" w:rsidP="00C62E81">
            <w:pPr>
              <w:jc w:val="center"/>
              <w:rPr>
                <w:lang w:val="x-none"/>
              </w:rPr>
            </w:pPr>
            <w:r w:rsidRPr="00C62E81">
              <w:rPr>
                <w:rFonts w:hint="eastAsia"/>
                <w:lang w:val="x-none"/>
              </w:rPr>
              <w:t>问题描述</w:t>
            </w:r>
          </w:p>
        </w:tc>
        <w:tc>
          <w:tcPr>
            <w:tcW w:w="1715" w:type="dxa"/>
          </w:tcPr>
          <w:p w14:paraId="46B3D215" w14:textId="77777777" w:rsidR="00C62E81" w:rsidRPr="00C62E81" w:rsidRDefault="009436A1" w:rsidP="00C62E81">
            <w:pPr>
              <w:jc w:val="center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违反的</w:t>
            </w:r>
            <w:proofErr w:type="gramStart"/>
            <w:r>
              <w:rPr>
                <w:rFonts w:hint="eastAsia"/>
                <w:lang w:val="x-none"/>
              </w:rPr>
              <w:t>规则集</w:t>
            </w:r>
            <w:proofErr w:type="gramEnd"/>
          </w:p>
        </w:tc>
        <w:tc>
          <w:tcPr>
            <w:tcW w:w="1665" w:type="dxa"/>
          </w:tcPr>
          <w:p w14:paraId="7B8F5B26" w14:textId="77777777" w:rsidR="00C62E81" w:rsidRPr="00C62E81" w:rsidRDefault="00C62E81" w:rsidP="00C62E81">
            <w:pPr>
              <w:jc w:val="center"/>
              <w:rPr>
                <w:lang w:val="x-none"/>
              </w:rPr>
            </w:pPr>
            <w:r w:rsidRPr="00C62E81">
              <w:rPr>
                <w:rFonts w:hint="eastAsia"/>
                <w:lang w:val="x-none"/>
              </w:rPr>
              <w:t>所在代码行号</w:t>
            </w:r>
          </w:p>
        </w:tc>
        <w:tc>
          <w:tcPr>
            <w:tcW w:w="1715" w:type="dxa"/>
          </w:tcPr>
          <w:p w14:paraId="45A8B3BF" w14:textId="77777777" w:rsidR="00C62E81" w:rsidRPr="00C62E81" w:rsidRDefault="00C62E81" w:rsidP="00C62E81">
            <w:pPr>
              <w:jc w:val="center"/>
              <w:rPr>
                <w:lang w:val="x-none"/>
              </w:rPr>
            </w:pPr>
            <w:r w:rsidRPr="00C62E81">
              <w:rPr>
                <w:rFonts w:hint="eastAsia"/>
                <w:lang w:val="x-none"/>
              </w:rPr>
              <w:t>修改策略</w:t>
            </w:r>
          </w:p>
        </w:tc>
      </w:tr>
      <w:tr w:rsidR="00C62E81" w:rsidRPr="00C62E81" w14:paraId="14EC403B" w14:textId="77777777" w:rsidTr="00C62E81">
        <w:tc>
          <w:tcPr>
            <w:tcW w:w="1713" w:type="dxa"/>
          </w:tcPr>
          <w:p w14:paraId="69A71A89" w14:textId="77777777" w:rsidR="00C62E81" w:rsidRPr="00C62E81" w:rsidRDefault="00C62E81" w:rsidP="00B33270">
            <w:pPr>
              <w:rPr>
                <w:lang w:val="x-none"/>
              </w:rPr>
            </w:pPr>
          </w:p>
        </w:tc>
        <w:tc>
          <w:tcPr>
            <w:tcW w:w="1714" w:type="dxa"/>
          </w:tcPr>
          <w:p w14:paraId="4AB1F0AE" w14:textId="77777777" w:rsidR="00C62E81" w:rsidRPr="00C62E81" w:rsidRDefault="00C62E81" w:rsidP="00B33270">
            <w:pPr>
              <w:rPr>
                <w:lang w:val="x-none"/>
              </w:rPr>
            </w:pPr>
          </w:p>
        </w:tc>
        <w:tc>
          <w:tcPr>
            <w:tcW w:w="1715" w:type="dxa"/>
          </w:tcPr>
          <w:p w14:paraId="276B272B" w14:textId="77777777" w:rsidR="00C62E81" w:rsidRPr="00C62E81" w:rsidRDefault="00C62E81" w:rsidP="00B33270">
            <w:pPr>
              <w:rPr>
                <w:lang w:val="x-none"/>
              </w:rPr>
            </w:pPr>
          </w:p>
        </w:tc>
        <w:tc>
          <w:tcPr>
            <w:tcW w:w="1665" w:type="dxa"/>
          </w:tcPr>
          <w:p w14:paraId="54CA5BEF" w14:textId="77777777" w:rsidR="00C62E81" w:rsidRPr="00C62E81" w:rsidRDefault="00C62E81" w:rsidP="00B33270">
            <w:pPr>
              <w:rPr>
                <w:lang w:val="x-none"/>
              </w:rPr>
            </w:pPr>
          </w:p>
        </w:tc>
        <w:tc>
          <w:tcPr>
            <w:tcW w:w="1715" w:type="dxa"/>
          </w:tcPr>
          <w:p w14:paraId="7235CC51" w14:textId="77777777" w:rsidR="00C62E81" w:rsidRPr="00C62E81" w:rsidRDefault="00C62E81" w:rsidP="00B33270">
            <w:pPr>
              <w:rPr>
                <w:lang w:val="x-none"/>
              </w:rPr>
            </w:pPr>
          </w:p>
        </w:tc>
      </w:tr>
      <w:tr w:rsidR="00C62E81" w:rsidRPr="00C62E81" w14:paraId="2649531D" w14:textId="77777777" w:rsidTr="00C62E81">
        <w:tc>
          <w:tcPr>
            <w:tcW w:w="1713" w:type="dxa"/>
          </w:tcPr>
          <w:p w14:paraId="4668D433" w14:textId="77777777" w:rsidR="00C62E81" w:rsidRPr="00C62E81" w:rsidRDefault="00C62E81" w:rsidP="00B33270">
            <w:pPr>
              <w:rPr>
                <w:lang w:val="x-none"/>
              </w:rPr>
            </w:pPr>
          </w:p>
        </w:tc>
        <w:tc>
          <w:tcPr>
            <w:tcW w:w="1714" w:type="dxa"/>
          </w:tcPr>
          <w:p w14:paraId="3EA18E48" w14:textId="77777777" w:rsidR="00C62E81" w:rsidRPr="00C62E81" w:rsidRDefault="00C62E81" w:rsidP="00B33270">
            <w:pPr>
              <w:rPr>
                <w:lang w:val="x-none"/>
              </w:rPr>
            </w:pPr>
          </w:p>
        </w:tc>
        <w:tc>
          <w:tcPr>
            <w:tcW w:w="1715" w:type="dxa"/>
          </w:tcPr>
          <w:p w14:paraId="56DC2D42" w14:textId="77777777" w:rsidR="00C62E81" w:rsidRPr="00C62E81" w:rsidRDefault="00C62E81" w:rsidP="00B33270">
            <w:pPr>
              <w:rPr>
                <w:lang w:val="x-none"/>
              </w:rPr>
            </w:pPr>
          </w:p>
        </w:tc>
        <w:tc>
          <w:tcPr>
            <w:tcW w:w="1665" w:type="dxa"/>
          </w:tcPr>
          <w:p w14:paraId="57C1134B" w14:textId="77777777" w:rsidR="00C62E81" w:rsidRPr="00C62E81" w:rsidRDefault="00C62E81" w:rsidP="00B33270">
            <w:pPr>
              <w:rPr>
                <w:lang w:val="x-none"/>
              </w:rPr>
            </w:pPr>
          </w:p>
        </w:tc>
        <w:tc>
          <w:tcPr>
            <w:tcW w:w="1715" w:type="dxa"/>
          </w:tcPr>
          <w:p w14:paraId="250E07AE" w14:textId="77777777" w:rsidR="00C62E81" w:rsidRPr="00C62E81" w:rsidRDefault="00C62E81" w:rsidP="00B33270">
            <w:pPr>
              <w:rPr>
                <w:lang w:val="x-none"/>
              </w:rPr>
            </w:pPr>
          </w:p>
        </w:tc>
      </w:tr>
    </w:tbl>
    <w:p w14:paraId="66063C26" w14:textId="77777777" w:rsidR="007603E4" w:rsidRDefault="007603E4" w:rsidP="007603E4">
      <w:bookmarkStart w:id="13" w:name="_Toc387752312"/>
      <w:bookmarkEnd w:id="4"/>
    </w:p>
    <w:p w14:paraId="183E7BFD" w14:textId="77777777" w:rsidR="007603E4" w:rsidRDefault="007603E4" w:rsidP="007603E4"/>
    <w:p w14:paraId="302747E4" w14:textId="77777777" w:rsidR="007603E4" w:rsidRDefault="007603E4" w:rsidP="007603E4">
      <w:pPr>
        <w:pStyle w:val="10"/>
        <w:numPr>
          <w:ilvl w:val="0"/>
          <w:numId w:val="2"/>
        </w:numPr>
        <w:rPr>
          <w:sz w:val="32"/>
          <w:szCs w:val="32"/>
          <w:lang w:eastAsia="zh-CN"/>
        </w:rPr>
      </w:pPr>
      <w:bookmarkStart w:id="14" w:name="_Toc497233152"/>
      <w:bookmarkStart w:id="15" w:name="_Toc168176498"/>
      <w:r>
        <w:rPr>
          <w:rFonts w:hint="eastAsia"/>
          <w:sz w:val="32"/>
          <w:szCs w:val="32"/>
          <w:lang w:eastAsia="zh-CN"/>
        </w:rPr>
        <w:lastRenderedPageBreak/>
        <w:t>针对</w:t>
      </w:r>
      <w:r>
        <w:rPr>
          <w:rFonts w:hint="eastAsia"/>
          <w:sz w:val="32"/>
          <w:szCs w:val="32"/>
          <w:lang w:eastAsia="zh-CN"/>
        </w:rPr>
        <w:t>Lab1</w:t>
      </w:r>
      <w:r>
        <w:rPr>
          <w:rFonts w:hint="eastAsia"/>
          <w:sz w:val="32"/>
          <w:szCs w:val="32"/>
          <w:lang w:eastAsia="zh-CN"/>
        </w:rPr>
        <w:t>的黑盒测试</w:t>
      </w:r>
      <w:bookmarkEnd w:id="14"/>
      <w:bookmarkEnd w:id="15"/>
    </w:p>
    <w:p w14:paraId="6DFDCB65" w14:textId="77777777" w:rsidR="007603E4" w:rsidRDefault="007603E4" w:rsidP="007603E4">
      <w:pPr>
        <w:pStyle w:val="2"/>
        <w:numPr>
          <w:ilvl w:val="1"/>
          <w:numId w:val="2"/>
        </w:numPr>
        <w:spacing w:line="416" w:lineRule="auto"/>
        <w:rPr>
          <w:rFonts w:ascii="Times New Roman"/>
          <w:sz w:val="30"/>
          <w:szCs w:val="30"/>
          <w:lang w:eastAsia="zh-CN"/>
        </w:rPr>
      </w:pPr>
      <w:bookmarkStart w:id="16" w:name="_Toc497233153"/>
      <w:bookmarkStart w:id="17" w:name="_Toc168176499"/>
      <w:r>
        <w:rPr>
          <w:rFonts w:ascii="Times New Roman" w:hint="eastAsia"/>
          <w:sz w:val="30"/>
          <w:szCs w:val="30"/>
          <w:lang w:eastAsia="zh-CN"/>
        </w:rPr>
        <w:t>所选的被测函数及其需求规约</w:t>
      </w:r>
      <w:bookmarkEnd w:id="16"/>
      <w:bookmarkEnd w:id="17"/>
    </w:p>
    <w:p w14:paraId="3C70CC2A" w14:textId="77777777" w:rsidR="007603E4" w:rsidRPr="0091041D" w:rsidRDefault="007603E4" w:rsidP="007603E4">
      <w:pPr>
        <w:ind w:firstLine="420"/>
        <w:rPr>
          <w:lang w:val="x-none"/>
        </w:rPr>
      </w:pPr>
      <w:r>
        <w:rPr>
          <w:rFonts w:hint="eastAsia"/>
          <w:lang w:val="x-none"/>
        </w:rPr>
        <w:t>只需要给出名字即可</w:t>
      </w:r>
      <w:r w:rsidRPr="0091041D">
        <w:rPr>
          <w:rFonts w:hint="eastAsia"/>
          <w:lang w:val="x-none"/>
        </w:rPr>
        <w:t>，无需给出代码。</w:t>
      </w:r>
    </w:p>
    <w:p w14:paraId="4E554571" w14:textId="77777777" w:rsidR="007603E4" w:rsidRPr="00D50B88" w:rsidRDefault="007603E4" w:rsidP="007603E4">
      <w:pPr>
        <w:ind w:firstLine="420"/>
        <w:rPr>
          <w:color w:val="FF0000"/>
          <w:lang w:val="x-none"/>
        </w:rPr>
      </w:pPr>
      <w:r w:rsidRPr="0091041D">
        <w:rPr>
          <w:rFonts w:hint="eastAsia"/>
          <w:lang w:val="x-none"/>
        </w:rPr>
        <w:t>给出该函数所应满足的需求规约</w:t>
      </w:r>
      <w:r w:rsidRPr="0091041D">
        <w:rPr>
          <w:rFonts w:hint="eastAsia"/>
          <w:lang w:val="x-none"/>
        </w:rPr>
        <w:t xml:space="preserve"> (</w:t>
      </w:r>
      <w:r>
        <w:rPr>
          <w:rFonts w:hint="eastAsia"/>
          <w:lang w:val="x-none"/>
        </w:rPr>
        <w:t>函数功能、输入描述、输出描述</w:t>
      </w:r>
      <w:r w:rsidRPr="0091041D">
        <w:rPr>
          <w:rFonts w:hint="eastAsia"/>
          <w:lang w:val="x-none"/>
        </w:rPr>
        <w:t>)</w:t>
      </w:r>
      <w:r w:rsidRPr="007A423A">
        <w:rPr>
          <w:rFonts w:hint="eastAsia"/>
          <w:lang w:val="x-none"/>
        </w:rPr>
        <w:t>。</w:t>
      </w:r>
    </w:p>
    <w:p w14:paraId="3855E641" w14:textId="77777777" w:rsidR="007603E4" w:rsidRDefault="007603E4" w:rsidP="007603E4">
      <w:pPr>
        <w:pStyle w:val="2"/>
        <w:numPr>
          <w:ilvl w:val="1"/>
          <w:numId w:val="2"/>
        </w:numPr>
        <w:spacing w:line="416" w:lineRule="auto"/>
        <w:rPr>
          <w:rFonts w:ascii="Times New Roman"/>
          <w:sz w:val="30"/>
          <w:szCs w:val="30"/>
          <w:lang w:eastAsia="zh-CN"/>
        </w:rPr>
      </w:pPr>
      <w:bookmarkStart w:id="18" w:name="_Toc497233154"/>
      <w:bookmarkStart w:id="19" w:name="_Toc168176500"/>
      <w:r>
        <w:rPr>
          <w:rFonts w:ascii="Times New Roman" w:hint="eastAsia"/>
          <w:sz w:val="30"/>
          <w:szCs w:val="30"/>
          <w:lang w:eastAsia="zh-CN"/>
        </w:rPr>
        <w:t>等价类划分结果</w:t>
      </w:r>
      <w:bookmarkEnd w:id="18"/>
      <w:bookmarkEnd w:id="19"/>
    </w:p>
    <w:p w14:paraId="526F1C29" w14:textId="77777777" w:rsidR="007603E4" w:rsidRDefault="007603E4" w:rsidP="007603E4">
      <w:pPr>
        <w:ind w:firstLine="420"/>
        <w:rPr>
          <w:lang w:val="x-none"/>
        </w:rPr>
      </w:pPr>
      <w:r>
        <w:rPr>
          <w:rFonts w:hint="eastAsia"/>
          <w:lang w:val="x-none"/>
        </w:rPr>
        <w:t>请根据自己的情况扩展该表格，给各个等价类唯一的编号</w:t>
      </w:r>
      <w:r w:rsidR="002B7104">
        <w:rPr>
          <w:rFonts w:hint="eastAsia"/>
          <w:lang w:val="x-none"/>
        </w:rPr>
        <w:t>。</w:t>
      </w:r>
    </w:p>
    <w:p w14:paraId="0B9834DA" w14:textId="77777777" w:rsidR="007603E4" w:rsidRPr="00A26525" w:rsidRDefault="002B7104" w:rsidP="007603E4">
      <w:pPr>
        <w:ind w:firstLine="420"/>
        <w:rPr>
          <w:lang w:val="x-none"/>
        </w:rPr>
      </w:pPr>
      <w:r>
        <w:rPr>
          <w:rFonts w:hint="eastAsia"/>
          <w:lang w:val="x-none"/>
        </w:rPr>
        <w:t>可</w:t>
      </w:r>
      <w:r w:rsidR="007603E4">
        <w:rPr>
          <w:rFonts w:hint="eastAsia"/>
          <w:lang w:val="x-none"/>
        </w:rPr>
        <w:t>根据需要，增加下表的行数</w:t>
      </w:r>
      <w:r>
        <w:rPr>
          <w:rFonts w:hint="eastAsia"/>
          <w:lang w:val="x-none"/>
        </w:rPr>
        <w:t>。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1"/>
        <w:gridCol w:w="2147"/>
        <w:gridCol w:w="461"/>
        <w:gridCol w:w="2386"/>
        <w:gridCol w:w="461"/>
      </w:tblGrid>
      <w:tr w:rsidR="007603E4" w:rsidRPr="00861C0F" w14:paraId="25126913" w14:textId="77777777" w:rsidTr="00CA1E33">
        <w:tc>
          <w:tcPr>
            <w:tcW w:w="1740" w:type="pct"/>
          </w:tcPr>
          <w:p w14:paraId="69304E82" w14:textId="77777777" w:rsidR="007603E4" w:rsidRPr="00861C0F" w:rsidRDefault="007603E4" w:rsidP="00CA1E33">
            <w:pPr>
              <w:jc w:val="center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约束条件说明</w:t>
            </w:r>
          </w:p>
        </w:tc>
        <w:tc>
          <w:tcPr>
            <w:tcW w:w="1592" w:type="pct"/>
            <w:gridSpan w:val="2"/>
          </w:tcPr>
          <w:p w14:paraId="7D40BDB8" w14:textId="77777777" w:rsidR="007603E4" w:rsidRPr="00861C0F" w:rsidRDefault="007603E4" w:rsidP="00CA1E33">
            <w:pPr>
              <w:jc w:val="center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有效等价类及其编号</w:t>
            </w:r>
          </w:p>
        </w:tc>
        <w:tc>
          <w:tcPr>
            <w:tcW w:w="1667" w:type="pct"/>
            <w:gridSpan w:val="2"/>
          </w:tcPr>
          <w:p w14:paraId="37BB3CA5" w14:textId="77777777" w:rsidR="007603E4" w:rsidRPr="00861C0F" w:rsidRDefault="007603E4" w:rsidP="00CA1E33">
            <w:pPr>
              <w:jc w:val="center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无效等价类及其编号</w:t>
            </w:r>
          </w:p>
        </w:tc>
      </w:tr>
      <w:tr w:rsidR="007603E4" w:rsidRPr="00861C0F" w14:paraId="7965F5ED" w14:textId="77777777" w:rsidTr="00CA1E33">
        <w:tc>
          <w:tcPr>
            <w:tcW w:w="1740" w:type="pct"/>
          </w:tcPr>
          <w:p w14:paraId="4E55BD4B" w14:textId="77777777" w:rsidR="007603E4" w:rsidRPr="00861C0F" w:rsidRDefault="007603E4" w:rsidP="00CA1E33">
            <w:pPr>
              <w:rPr>
                <w:lang w:val="x-none"/>
              </w:rPr>
            </w:pPr>
          </w:p>
        </w:tc>
        <w:tc>
          <w:tcPr>
            <w:tcW w:w="1322" w:type="pct"/>
          </w:tcPr>
          <w:p w14:paraId="4A4BB359" w14:textId="77777777" w:rsidR="007603E4" w:rsidRPr="00861C0F" w:rsidRDefault="007603E4" w:rsidP="00CA1E33">
            <w:pPr>
              <w:rPr>
                <w:lang w:val="x-none"/>
              </w:rPr>
            </w:pPr>
          </w:p>
        </w:tc>
        <w:tc>
          <w:tcPr>
            <w:tcW w:w="270" w:type="pct"/>
          </w:tcPr>
          <w:p w14:paraId="552C33A6" w14:textId="77777777" w:rsidR="007603E4" w:rsidRPr="00861C0F" w:rsidRDefault="007603E4" w:rsidP="00CA1E33">
            <w:pPr>
              <w:rPr>
                <w:lang w:val="x-none"/>
              </w:rPr>
            </w:pPr>
            <w:r>
              <w:rPr>
                <w:rFonts w:hint="eastAsia"/>
                <w:lang w:val="x-none"/>
              </w:rPr>
              <w:t>(1)</w:t>
            </w:r>
          </w:p>
        </w:tc>
        <w:tc>
          <w:tcPr>
            <w:tcW w:w="1466" w:type="pct"/>
          </w:tcPr>
          <w:p w14:paraId="1BC64ABD" w14:textId="77777777" w:rsidR="007603E4" w:rsidRPr="00861C0F" w:rsidRDefault="007603E4" w:rsidP="00CA1E33">
            <w:pPr>
              <w:rPr>
                <w:lang w:val="x-none"/>
              </w:rPr>
            </w:pPr>
          </w:p>
        </w:tc>
        <w:tc>
          <w:tcPr>
            <w:tcW w:w="201" w:type="pct"/>
          </w:tcPr>
          <w:p w14:paraId="212DE990" w14:textId="77777777" w:rsidR="007603E4" w:rsidRPr="00861C0F" w:rsidRDefault="007603E4" w:rsidP="00CA1E33">
            <w:pPr>
              <w:rPr>
                <w:lang w:val="x-none"/>
              </w:rPr>
            </w:pPr>
            <w:r>
              <w:rPr>
                <w:rFonts w:hint="eastAsia"/>
                <w:lang w:val="x-none"/>
              </w:rPr>
              <w:t>(4)</w:t>
            </w:r>
          </w:p>
        </w:tc>
      </w:tr>
      <w:tr w:rsidR="007603E4" w:rsidRPr="00861C0F" w14:paraId="7C00DAD0" w14:textId="77777777" w:rsidTr="00CA1E33">
        <w:tc>
          <w:tcPr>
            <w:tcW w:w="1740" w:type="pct"/>
          </w:tcPr>
          <w:p w14:paraId="57988347" w14:textId="77777777" w:rsidR="007603E4" w:rsidRPr="00861C0F" w:rsidRDefault="007603E4" w:rsidP="00CA1E33">
            <w:pPr>
              <w:rPr>
                <w:lang w:val="x-none"/>
              </w:rPr>
            </w:pPr>
          </w:p>
        </w:tc>
        <w:tc>
          <w:tcPr>
            <w:tcW w:w="1322" w:type="pct"/>
          </w:tcPr>
          <w:p w14:paraId="10F11024" w14:textId="77777777" w:rsidR="007603E4" w:rsidRPr="00861C0F" w:rsidRDefault="007603E4" w:rsidP="00CA1E33">
            <w:pPr>
              <w:rPr>
                <w:lang w:val="x-none"/>
              </w:rPr>
            </w:pPr>
          </w:p>
        </w:tc>
        <w:tc>
          <w:tcPr>
            <w:tcW w:w="270" w:type="pct"/>
          </w:tcPr>
          <w:p w14:paraId="0B04E449" w14:textId="77777777" w:rsidR="007603E4" w:rsidRPr="00861C0F" w:rsidRDefault="007603E4" w:rsidP="00CA1E33">
            <w:pPr>
              <w:rPr>
                <w:lang w:val="x-none"/>
              </w:rPr>
            </w:pPr>
            <w:r>
              <w:rPr>
                <w:rFonts w:hint="eastAsia"/>
                <w:lang w:val="x-none"/>
              </w:rPr>
              <w:t>(2)</w:t>
            </w:r>
          </w:p>
        </w:tc>
        <w:tc>
          <w:tcPr>
            <w:tcW w:w="1466" w:type="pct"/>
          </w:tcPr>
          <w:p w14:paraId="55B688A1" w14:textId="77777777" w:rsidR="007603E4" w:rsidRPr="00861C0F" w:rsidRDefault="007603E4" w:rsidP="00CA1E33">
            <w:pPr>
              <w:rPr>
                <w:lang w:val="x-none"/>
              </w:rPr>
            </w:pPr>
          </w:p>
        </w:tc>
        <w:tc>
          <w:tcPr>
            <w:tcW w:w="201" w:type="pct"/>
          </w:tcPr>
          <w:p w14:paraId="56A46699" w14:textId="77777777" w:rsidR="007603E4" w:rsidRPr="00861C0F" w:rsidRDefault="007603E4" w:rsidP="00CA1E33">
            <w:pPr>
              <w:rPr>
                <w:lang w:val="x-none"/>
              </w:rPr>
            </w:pPr>
            <w:r>
              <w:rPr>
                <w:rFonts w:hint="eastAsia"/>
                <w:lang w:val="x-none"/>
              </w:rPr>
              <w:t>(5)</w:t>
            </w:r>
          </w:p>
        </w:tc>
      </w:tr>
      <w:tr w:rsidR="007603E4" w:rsidRPr="00861C0F" w14:paraId="118359A8" w14:textId="77777777" w:rsidTr="00CA1E33">
        <w:tc>
          <w:tcPr>
            <w:tcW w:w="1740" w:type="pct"/>
          </w:tcPr>
          <w:p w14:paraId="47D75898" w14:textId="77777777" w:rsidR="007603E4" w:rsidRPr="00861C0F" w:rsidRDefault="007603E4" w:rsidP="00CA1E33">
            <w:pPr>
              <w:rPr>
                <w:lang w:val="x-none"/>
              </w:rPr>
            </w:pPr>
          </w:p>
        </w:tc>
        <w:tc>
          <w:tcPr>
            <w:tcW w:w="1322" w:type="pct"/>
          </w:tcPr>
          <w:p w14:paraId="2B6EA2F3" w14:textId="77777777" w:rsidR="007603E4" w:rsidRPr="00861C0F" w:rsidRDefault="007603E4" w:rsidP="00CA1E33">
            <w:pPr>
              <w:rPr>
                <w:lang w:val="x-none"/>
              </w:rPr>
            </w:pPr>
          </w:p>
        </w:tc>
        <w:tc>
          <w:tcPr>
            <w:tcW w:w="270" w:type="pct"/>
          </w:tcPr>
          <w:p w14:paraId="4E6E150D" w14:textId="77777777" w:rsidR="007603E4" w:rsidRPr="00861C0F" w:rsidRDefault="007603E4" w:rsidP="00CA1E33">
            <w:pPr>
              <w:rPr>
                <w:lang w:val="x-none"/>
              </w:rPr>
            </w:pPr>
            <w:r>
              <w:rPr>
                <w:rFonts w:hint="eastAsia"/>
                <w:lang w:val="x-none"/>
              </w:rPr>
              <w:t>(3)</w:t>
            </w:r>
          </w:p>
        </w:tc>
        <w:tc>
          <w:tcPr>
            <w:tcW w:w="1466" w:type="pct"/>
          </w:tcPr>
          <w:p w14:paraId="702A6637" w14:textId="77777777" w:rsidR="007603E4" w:rsidRPr="00861C0F" w:rsidRDefault="007603E4" w:rsidP="00CA1E33">
            <w:pPr>
              <w:rPr>
                <w:lang w:val="x-none"/>
              </w:rPr>
            </w:pPr>
          </w:p>
        </w:tc>
        <w:tc>
          <w:tcPr>
            <w:tcW w:w="201" w:type="pct"/>
          </w:tcPr>
          <w:p w14:paraId="25A04BA9" w14:textId="77777777" w:rsidR="007603E4" w:rsidRPr="00861C0F" w:rsidRDefault="007603E4" w:rsidP="00CA1E33">
            <w:pPr>
              <w:rPr>
                <w:lang w:val="x-none"/>
              </w:rPr>
            </w:pPr>
            <w:r>
              <w:rPr>
                <w:rFonts w:hint="eastAsia"/>
                <w:lang w:val="x-none"/>
              </w:rPr>
              <w:t>(6)</w:t>
            </w:r>
          </w:p>
        </w:tc>
      </w:tr>
    </w:tbl>
    <w:p w14:paraId="77132B8A" w14:textId="77777777" w:rsidR="007603E4" w:rsidRDefault="007603E4" w:rsidP="007603E4">
      <w:pPr>
        <w:pStyle w:val="2"/>
        <w:numPr>
          <w:ilvl w:val="1"/>
          <w:numId w:val="2"/>
        </w:numPr>
        <w:spacing w:line="416" w:lineRule="auto"/>
        <w:rPr>
          <w:rFonts w:ascii="Times New Roman"/>
          <w:sz w:val="30"/>
          <w:szCs w:val="30"/>
          <w:lang w:eastAsia="zh-CN"/>
        </w:rPr>
      </w:pPr>
      <w:bookmarkStart w:id="20" w:name="_Toc497233155"/>
      <w:bookmarkStart w:id="21" w:name="_Toc168176501"/>
      <w:r>
        <w:rPr>
          <w:rFonts w:ascii="Times New Roman" w:hint="eastAsia"/>
          <w:sz w:val="30"/>
          <w:szCs w:val="30"/>
          <w:lang w:eastAsia="zh-CN"/>
        </w:rPr>
        <w:t>测试用例设计</w:t>
      </w:r>
      <w:bookmarkEnd w:id="20"/>
      <w:bookmarkEnd w:id="21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56"/>
        <w:gridCol w:w="3312"/>
        <w:gridCol w:w="2899"/>
        <w:gridCol w:w="1429"/>
      </w:tblGrid>
      <w:tr w:rsidR="007603E4" w:rsidRPr="00861C0F" w14:paraId="7BF78400" w14:textId="77777777" w:rsidTr="00CA1E33">
        <w:tc>
          <w:tcPr>
            <w:tcW w:w="396" w:type="pct"/>
          </w:tcPr>
          <w:p w14:paraId="357A3F1A" w14:textId="77777777" w:rsidR="007603E4" w:rsidRPr="00861C0F" w:rsidRDefault="007603E4" w:rsidP="00CA1E33">
            <w:pPr>
              <w:jc w:val="center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测试用例编号</w:t>
            </w:r>
          </w:p>
        </w:tc>
        <w:tc>
          <w:tcPr>
            <w:tcW w:w="1996" w:type="pct"/>
            <w:vAlign w:val="center"/>
          </w:tcPr>
          <w:p w14:paraId="2DD38690" w14:textId="77777777" w:rsidR="007603E4" w:rsidRPr="00861C0F" w:rsidRDefault="007603E4" w:rsidP="00CA1E33">
            <w:pPr>
              <w:jc w:val="center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输入</w:t>
            </w:r>
          </w:p>
        </w:tc>
        <w:tc>
          <w:tcPr>
            <w:tcW w:w="1747" w:type="pct"/>
            <w:vAlign w:val="center"/>
          </w:tcPr>
          <w:p w14:paraId="26DE0C0B" w14:textId="77777777" w:rsidR="007603E4" w:rsidRPr="00861C0F" w:rsidRDefault="007603E4" w:rsidP="00CA1E33">
            <w:pPr>
              <w:jc w:val="center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期望输出</w:t>
            </w:r>
          </w:p>
        </w:tc>
        <w:tc>
          <w:tcPr>
            <w:tcW w:w="861" w:type="pct"/>
            <w:vAlign w:val="center"/>
          </w:tcPr>
          <w:p w14:paraId="2F80D1A5" w14:textId="77777777" w:rsidR="007603E4" w:rsidRDefault="007603E4" w:rsidP="00CA1E33">
            <w:pPr>
              <w:jc w:val="center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所覆盖的等价类编号</w:t>
            </w:r>
          </w:p>
        </w:tc>
      </w:tr>
      <w:tr w:rsidR="007603E4" w:rsidRPr="00861C0F" w14:paraId="4992DBAB" w14:textId="77777777" w:rsidTr="00CA1E33">
        <w:tc>
          <w:tcPr>
            <w:tcW w:w="396" w:type="pct"/>
          </w:tcPr>
          <w:p w14:paraId="618FE4C4" w14:textId="77777777" w:rsidR="007603E4" w:rsidRPr="00861C0F" w:rsidRDefault="007603E4" w:rsidP="007603E4">
            <w:pPr>
              <w:numPr>
                <w:ilvl w:val="0"/>
                <w:numId w:val="21"/>
              </w:numPr>
              <w:rPr>
                <w:lang w:val="x-none"/>
              </w:rPr>
            </w:pPr>
          </w:p>
        </w:tc>
        <w:tc>
          <w:tcPr>
            <w:tcW w:w="1996" w:type="pct"/>
          </w:tcPr>
          <w:p w14:paraId="68481B47" w14:textId="77777777" w:rsidR="007603E4" w:rsidRDefault="007603E4" w:rsidP="00CA1E33">
            <w:pPr>
              <w:rPr>
                <w:lang w:val="x-none"/>
              </w:rPr>
            </w:pPr>
          </w:p>
          <w:p w14:paraId="314B5819" w14:textId="77777777" w:rsidR="007603E4" w:rsidRDefault="007603E4" w:rsidP="00CA1E33">
            <w:pPr>
              <w:rPr>
                <w:lang w:val="x-none"/>
              </w:rPr>
            </w:pPr>
          </w:p>
          <w:p w14:paraId="327F80BD" w14:textId="77777777" w:rsidR="007603E4" w:rsidRDefault="007603E4" w:rsidP="00CA1E33">
            <w:pPr>
              <w:rPr>
                <w:lang w:val="x-none"/>
              </w:rPr>
            </w:pPr>
          </w:p>
          <w:p w14:paraId="607A9B57" w14:textId="77777777" w:rsidR="007603E4" w:rsidRPr="00861C0F" w:rsidRDefault="007603E4" w:rsidP="00CA1E33">
            <w:pPr>
              <w:rPr>
                <w:lang w:val="x-none"/>
              </w:rPr>
            </w:pPr>
          </w:p>
        </w:tc>
        <w:tc>
          <w:tcPr>
            <w:tcW w:w="1747" w:type="pct"/>
          </w:tcPr>
          <w:p w14:paraId="5AA639C9" w14:textId="77777777" w:rsidR="007603E4" w:rsidRPr="00861C0F" w:rsidRDefault="007603E4" w:rsidP="00CA1E33">
            <w:pPr>
              <w:rPr>
                <w:lang w:val="x-none"/>
              </w:rPr>
            </w:pPr>
          </w:p>
        </w:tc>
        <w:tc>
          <w:tcPr>
            <w:tcW w:w="861" w:type="pct"/>
          </w:tcPr>
          <w:p w14:paraId="3603C46A" w14:textId="77777777" w:rsidR="007603E4" w:rsidRPr="00861C0F" w:rsidRDefault="007603E4" w:rsidP="00CA1E33">
            <w:pPr>
              <w:rPr>
                <w:lang w:val="x-none"/>
              </w:rPr>
            </w:pPr>
          </w:p>
        </w:tc>
      </w:tr>
      <w:tr w:rsidR="007603E4" w:rsidRPr="00861C0F" w14:paraId="40084432" w14:textId="77777777" w:rsidTr="00CA1E33">
        <w:tc>
          <w:tcPr>
            <w:tcW w:w="396" w:type="pct"/>
          </w:tcPr>
          <w:p w14:paraId="2201FBB3" w14:textId="77777777" w:rsidR="007603E4" w:rsidRPr="00861C0F" w:rsidRDefault="007603E4" w:rsidP="007603E4">
            <w:pPr>
              <w:numPr>
                <w:ilvl w:val="0"/>
                <w:numId w:val="21"/>
              </w:numPr>
              <w:rPr>
                <w:lang w:val="x-none"/>
              </w:rPr>
            </w:pPr>
          </w:p>
        </w:tc>
        <w:tc>
          <w:tcPr>
            <w:tcW w:w="1996" w:type="pct"/>
          </w:tcPr>
          <w:p w14:paraId="4121CDEE" w14:textId="77777777" w:rsidR="007603E4" w:rsidRDefault="007603E4" w:rsidP="00CA1E33">
            <w:pPr>
              <w:rPr>
                <w:lang w:val="x-none"/>
              </w:rPr>
            </w:pPr>
          </w:p>
          <w:p w14:paraId="48E5FD60" w14:textId="77777777" w:rsidR="007603E4" w:rsidRDefault="007603E4" w:rsidP="00CA1E33">
            <w:pPr>
              <w:rPr>
                <w:lang w:val="x-none"/>
              </w:rPr>
            </w:pPr>
          </w:p>
          <w:p w14:paraId="3A362484" w14:textId="77777777" w:rsidR="007603E4" w:rsidRDefault="007603E4" w:rsidP="00CA1E33">
            <w:pPr>
              <w:rPr>
                <w:lang w:val="x-none"/>
              </w:rPr>
            </w:pPr>
          </w:p>
          <w:p w14:paraId="4A23B139" w14:textId="77777777" w:rsidR="007603E4" w:rsidRPr="00861C0F" w:rsidRDefault="007603E4" w:rsidP="00CA1E33">
            <w:pPr>
              <w:rPr>
                <w:lang w:val="x-none"/>
              </w:rPr>
            </w:pPr>
          </w:p>
        </w:tc>
        <w:tc>
          <w:tcPr>
            <w:tcW w:w="1747" w:type="pct"/>
          </w:tcPr>
          <w:p w14:paraId="5652A64E" w14:textId="77777777" w:rsidR="007603E4" w:rsidRPr="00861C0F" w:rsidRDefault="007603E4" w:rsidP="00CA1E33">
            <w:pPr>
              <w:rPr>
                <w:lang w:val="x-none"/>
              </w:rPr>
            </w:pPr>
          </w:p>
        </w:tc>
        <w:tc>
          <w:tcPr>
            <w:tcW w:w="861" w:type="pct"/>
          </w:tcPr>
          <w:p w14:paraId="3BC2ECEE" w14:textId="77777777" w:rsidR="007603E4" w:rsidRPr="00861C0F" w:rsidRDefault="007603E4" w:rsidP="00CA1E33">
            <w:pPr>
              <w:rPr>
                <w:lang w:val="x-none"/>
              </w:rPr>
            </w:pPr>
          </w:p>
        </w:tc>
      </w:tr>
      <w:tr w:rsidR="007603E4" w:rsidRPr="00861C0F" w14:paraId="26ACAE1F" w14:textId="77777777" w:rsidTr="00CA1E33">
        <w:tc>
          <w:tcPr>
            <w:tcW w:w="396" w:type="pct"/>
          </w:tcPr>
          <w:p w14:paraId="182D14EC" w14:textId="77777777" w:rsidR="007603E4" w:rsidRPr="00861C0F" w:rsidRDefault="007603E4" w:rsidP="007603E4">
            <w:pPr>
              <w:numPr>
                <w:ilvl w:val="0"/>
                <w:numId w:val="21"/>
              </w:numPr>
              <w:rPr>
                <w:lang w:val="x-none"/>
              </w:rPr>
            </w:pPr>
          </w:p>
        </w:tc>
        <w:tc>
          <w:tcPr>
            <w:tcW w:w="1996" w:type="pct"/>
          </w:tcPr>
          <w:p w14:paraId="148864A6" w14:textId="77777777" w:rsidR="007603E4" w:rsidRDefault="007603E4" w:rsidP="00CA1E33">
            <w:pPr>
              <w:rPr>
                <w:lang w:val="x-none"/>
              </w:rPr>
            </w:pPr>
          </w:p>
          <w:p w14:paraId="4F89EFA6" w14:textId="77777777" w:rsidR="007603E4" w:rsidRDefault="007603E4" w:rsidP="00CA1E33">
            <w:pPr>
              <w:rPr>
                <w:lang w:val="x-none"/>
              </w:rPr>
            </w:pPr>
          </w:p>
          <w:p w14:paraId="79BB87BF" w14:textId="77777777" w:rsidR="007603E4" w:rsidRDefault="007603E4" w:rsidP="00CA1E33">
            <w:pPr>
              <w:rPr>
                <w:lang w:val="x-none"/>
              </w:rPr>
            </w:pPr>
          </w:p>
          <w:p w14:paraId="2A539F6D" w14:textId="77777777" w:rsidR="007603E4" w:rsidRPr="00861C0F" w:rsidRDefault="007603E4" w:rsidP="00CA1E33">
            <w:pPr>
              <w:rPr>
                <w:lang w:val="x-none"/>
              </w:rPr>
            </w:pPr>
          </w:p>
        </w:tc>
        <w:tc>
          <w:tcPr>
            <w:tcW w:w="1747" w:type="pct"/>
          </w:tcPr>
          <w:p w14:paraId="6517E7F2" w14:textId="77777777" w:rsidR="007603E4" w:rsidRPr="00861C0F" w:rsidRDefault="007603E4" w:rsidP="00CA1E33">
            <w:pPr>
              <w:rPr>
                <w:lang w:val="x-none"/>
              </w:rPr>
            </w:pPr>
          </w:p>
        </w:tc>
        <w:tc>
          <w:tcPr>
            <w:tcW w:w="861" w:type="pct"/>
          </w:tcPr>
          <w:p w14:paraId="612A1677" w14:textId="77777777" w:rsidR="007603E4" w:rsidRPr="00861C0F" w:rsidRDefault="007603E4" w:rsidP="00CA1E33">
            <w:pPr>
              <w:rPr>
                <w:lang w:val="x-none"/>
              </w:rPr>
            </w:pPr>
          </w:p>
        </w:tc>
      </w:tr>
      <w:tr w:rsidR="007603E4" w:rsidRPr="00861C0F" w14:paraId="21015DEB" w14:textId="77777777" w:rsidTr="00CA1E33">
        <w:tc>
          <w:tcPr>
            <w:tcW w:w="396" w:type="pct"/>
          </w:tcPr>
          <w:p w14:paraId="49A09B66" w14:textId="77777777" w:rsidR="007603E4" w:rsidRPr="00861C0F" w:rsidRDefault="007603E4" w:rsidP="007603E4">
            <w:pPr>
              <w:numPr>
                <w:ilvl w:val="0"/>
                <w:numId w:val="21"/>
              </w:numPr>
              <w:rPr>
                <w:lang w:val="x-none"/>
              </w:rPr>
            </w:pPr>
          </w:p>
        </w:tc>
        <w:tc>
          <w:tcPr>
            <w:tcW w:w="1996" w:type="pct"/>
          </w:tcPr>
          <w:p w14:paraId="3176847A" w14:textId="77777777" w:rsidR="007603E4" w:rsidRDefault="007603E4" w:rsidP="00CA1E33">
            <w:pPr>
              <w:rPr>
                <w:lang w:val="x-none"/>
              </w:rPr>
            </w:pPr>
          </w:p>
          <w:p w14:paraId="2AC50FCB" w14:textId="77777777" w:rsidR="007603E4" w:rsidRDefault="007603E4" w:rsidP="00CA1E33">
            <w:pPr>
              <w:rPr>
                <w:lang w:val="x-none"/>
              </w:rPr>
            </w:pPr>
          </w:p>
          <w:p w14:paraId="64FB9F8F" w14:textId="77777777" w:rsidR="007603E4" w:rsidRDefault="007603E4" w:rsidP="00CA1E33">
            <w:pPr>
              <w:rPr>
                <w:lang w:val="x-none"/>
              </w:rPr>
            </w:pPr>
          </w:p>
          <w:p w14:paraId="24250F5C" w14:textId="77777777" w:rsidR="007603E4" w:rsidRDefault="007603E4" w:rsidP="00CA1E33">
            <w:pPr>
              <w:rPr>
                <w:lang w:val="x-none"/>
              </w:rPr>
            </w:pPr>
          </w:p>
        </w:tc>
        <w:tc>
          <w:tcPr>
            <w:tcW w:w="1747" w:type="pct"/>
          </w:tcPr>
          <w:p w14:paraId="3CCB112B" w14:textId="77777777" w:rsidR="007603E4" w:rsidRPr="00861C0F" w:rsidRDefault="007603E4" w:rsidP="00CA1E33">
            <w:pPr>
              <w:rPr>
                <w:lang w:val="x-none"/>
              </w:rPr>
            </w:pPr>
          </w:p>
        </w:tc>
        <w:tc>
          <w:tcPr>
            <w:tcW w:w="861" w:type="pct"/>
          </w:tcPr>
          <w:p w14:paraId="555E62CE" w14:textId="77777777" w:rsidR="007603E4" w:rsidRPr="00861C0F" w:rsidRDefault="007603E4" w:rsidP="00CA1E33">
            <w:pPr>
              <w:rPr>
                <w:lang w:val="x-none"/>
              </w:rPr>
            </w:pPr>
          </w:p>
        </w:tc>
      </w:tr>
    </w:tbl>
    <w:p w14:paraId="4C7CB51F" w14:textId="77777777" w:rsidR="007603E4" w:rsidRDefault="007603E4" w:rsidP="007603E4">
      <w:pPr>
        <w:pStyle w:val="2"/>
        <w:numPr>
          <w:ilvl w:val="1"/>
          <w:numId w:val="2"/>
        </w:numPr>
        <w:spacing w:line="416" w:lineRule="auto"/>
        <w:rPr>
          <w:rFonts w:ascii="Times New Roman"/>
          <w:sz w:val="30"/>
          <w:szCs w:val="30"/>
          <w:lang w:eastAsia="zh-CN"/>
        </w:rPr>
      </w:pPr>
      <w:bookmarkStart w:id="22" w:name="_Toc497233156"/>
      <w:bookmarkStart w:id="23" w:name="_Toc168176502"/>
      <w:proofErr w:type="spellStart"/>
      <w:r>
        <w:rPr>
          <w:rFonts w:ascii="Times New Roman" w:hint="eastAsia"/>
          <w:sz w:val="30"/>
          <w:szCs w:val="30"/>
          <w:lang w:eastAsia="zh-CN"/>
        </w:rPr>
        <w:lastRenderedPageBreak/>
        <w:t>J</w:t>
      </w:r>
      <w:r w:rsidR="002B7104">
        <w:rPr>
          <w:rFonts w:ascii="Times New Roman"/>
          <w:sz w:val="30"/>
          <w:szCs w:val="30"/>
          <w:lang w:eastAsia="zh-CN"/>
        </w:rPr>
        <w:t>u</w:t>
      </w:r>
      <w:r>
        <w:rPr>
          <w:rFonts w:ascii="Times New Roman" w:hint="eastAsia"/>
          <w:sz w:val="30"/>
          <w:szCs w:val="30"/>
          <w:lang w:eastAsia="zh-CN"/>
        </w:rPr>
        <w:t>nit</w:t>
      </w:r>
      <w:r w:rsidR="002B7104">
        <w:rPr>
          <w:rFonts w:ascii="Times New Roman" w:hint="eastAsia"/>
          <w:sz w:val="30"/>
          <w:szCs w:val="30"/>
          <w:lang w:eastAsia="zh-CN"/>
        </w:rPr>
        <w:t>单元</w:t>
      </w:r>
      <w:r>
        <w:rPr>
          <w:rFonts w:ascii="Times New Roman" w:hint="eastAsia"/>
          <w:sz w:val="30"/>
          <w:szCs w:val="30"/>
          <w:lang w:eastAsia="zh-CN"/>
        </w:rPr>
        <w:t>测试代码</w:t>
      </w:r>
      <w:bookmarkEnd w:id="22"/>
      <w:bookmarkEnd w:id="23"/>
      <w:proofErr w:type="spellEnd"/>
    </w:p>
    <w:p w14:paraId="673D3B4E" w14:textId="77777777" w:rsidR="007603E4" w:rsidRDefault="007603E4" w:rsidP="007603E4">
      <w:pPr>
        <w:rPr>
          <w:lang w:val="x-none"/>
        </w:rPr>
      </w:pPr>
      <w:r>
        <w:rPr>
          <w:rFonts w:hint="eastAsia"/>
          <w:lang w:val="x-none"/>
        </w:rPr>
        <w:t>针对</w:t>
      </w:r>
      <w:r>
        <w:rPr>
          <w:lang w:val="x-none"/>
        </w:rPr>
        <w:t>5</w:t>
      </w:r>
      <w:r>
        <w:rPr>
          <w:rFonts w:hint="eastAsia"/>
          <w:lang w:val="x-none"/>
        </w:rPr>
        <w:t>.3</w:t>
      </w:r>
      <w:r>
        <w:rPr>
          <w:rFonts w:hint="eastAsia"/>
          <w:lang w:val="x-none"/>
        </w:rPr>
        <w:t>中的每一个测试用例，把其测试代码粘贴如下，代码必须是完整的。</w:t>
      </w:r>
    </w:p>
    <w:p w14:paraId="3318FF65" w14:textId="77777777" w:rsidR="007603E4" w:rsidRPr="005978DE" w:rsidRDefault="007603E4" w:rsidP="007603E4">
      <w:pPr>
        <w:rPr>
          <w:lang w:val="x-none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74"/>
        <w:gridCol w:w="6922"/>
      </w:tblGrid>
      <w:tr w:rsidR="007603E4" w:rsidRPr="00861C0F" w14:paraId="7E3EAB22" w14:textId="77777777" w:rsidTr="00CA1E33">
        <w:tc>
          <w:tcPr>
            <w:tcW w:w="396" w:type="pct"/>
          </w:tcPr>
          <w:p w14:paraId="610A9A49" w14:textId="77777777" w:rsidR="002B7104" w:rsidRDefault="007603E4" w:rsidP="00CA1E33">
            <w:pPr>
              <w:jc w:val="center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测试用例</w:t>
            </w:r>
          </w:p>
          <w:p w14:paraId="6ECDBF21" w14:textId="77777777" w:rsidR="007603E4" w:rsidRPr="00861C0F" w:rsidRDefault="007603E4" w:rsidP="00CA1E33">
            <w:pPr>
              <w:jc w:val="center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编号</w:t>
            </w:r>
          </w:p>
        </w:tc>
        <w:tc>
          <w:tcPr>
            <w:tcW w:w="1996" w:type="pct"/>
            <w:vAlign w:val="center"/>
          </w:tcPr>
          <w:p w14:paraId="662A424F" w14:textId="77777777" w:rsidR="007603E4" w:rsidRPr="00861C0F" w:rsidRDefault="007603E4" w:rsidP="00CA1E33">
            <w:pPr>
              <w:jc w:val="center"/>
              <w:rPr>
                <w:lang w:val="x-none"/>
              </w:rPr>
            </w:pPr>
            <w:proofErr w:type="spellStart"/>
            <w:r>
              <w:rPr>
                <w:rFonts w:hint="eastAsia"/>
                <w:lang w:val="x-none"/>
              </w:rPr>
              <w:t>JUnit</w:t>
            </w:r>
            <w:r>
              <w:rPr>
                <w:rFonts w:hint="eastAsia"/>
                <w:lang w:val="x-none"/>
              </w:rPr>
              <w:t>测试代码</w:t>
            </w:r>
            <w:proofErr w:type="spellEnd"/>
          </w:p>
        </w:tc>
      </w:tr>
      <w:tr w:rsidR="007603E4" w:rsidRPr="00861C0F" w14:paraId="6C63324A" w14:textId="77777777" w:rsidTr="00CA1E33">
        <w:tc>
          <w:tcPr>
            <w:tcW w:w="396" w:type="pct"/>
          </w:tcPr>
          <w:p w14:paraId="453840C5" w14:textId="77777777" w:rsidR="007603E4" w:rsidRPr="00861C0F" w:rsidRDefault="007603E4" w:rsidP="007603E4">
            <w:pPr>
              <w:numPr>
                <w:ilvl w:val="0"/>
                <w:numId w:val="23"/>
              </w:numPr>
              <w:rPr>
                <w:lang w:val="x-none"/>
              </w:rPr>
            </w:pPr>
          </w:p>
        </w:tc>
        <w:tc>
          <w:tcPr>
            <w:tcW w:w="1996" w:type="pct"/>
          </w:tcPr>
          <w:p w14:paraId="1A19A481" w14:textId="77777777" w:rsidR="007603E4" w:rsidRDefault="007603E4" w:rsidP="00CA1E33">
            <w:pPr>
              <w:rPr>
                <w:lang w:val="x-none"/>
              </w:rPr>
            </w:pPr>
          </w:p>
          <w:p w14:paraId="64C8A1A8" w14:textId="77777777" w:rsidR="007603E4" w:rsidRDefault="007603E4" w:rsidP="00CA1E33">
            <w:pPr>
              <w:rPr>
                <w:lang w:val="x-none"/>
              </w:rPr>
            </w:pPr>
          </w:p>
          <w:p w14:paraId="7FEE9E17" w14:textId="77777777" w:rsidR="007603E4" w:rsidRDefault="007603E4" w:rsidP="00CA1E33">
            <w:pPr>
              <w:rPr>
                <w:lang w:val="x-none"/>
              </w:rPr>
            </w:pPr>
          </w:p>
          <w:p w14:paraId="0033E66C" w14:textId="77777777" w:rsidR="007603E4" w:rsidRDefault="007603E4" w:rsidP="00CA1E33">
            <w:pPr>
              <w:rPr>
                <w:lang w:val="x-none"/>
              </w:rPr>
            </w:pPr>
          </w:p>
          <w:p w14:paraId="621B7FB2" w14:textId="77777777" w:rsidR="007603E4" w:rsidRDefault="007603E4" w:rsidP="00CA1E33">
            <w:pPr>
              <w:rPr>
                <w:lang w:val="x-none"/>
              </w:rPr>
            </w:pPr>
          </w:p>
          <w:p w14:paraId="53FEADED" w14:textId="77777777" w:rsidR="007603E4" w:rsidRPr="00861C0F" w:rsidRDefault="007603E4" w:rsidP="00CA1E33">
            <w:pPr>
              <w:rPr>
                <w:lang w:val="x-none"/>
              </w:rPr>
            </w:pPr>
          </w:p>
        </w:tc>
      </w:tr>
      <w:tr w:rsidR="007603E4" w:rsidRPr="00861C0F" w14:paraId="11BB29E6" w14:textId="77777777" w:rsidTr="00CA1E33">
        <w:tc>
          <w:tcPr>
            <w:tcW w:w="396" w:type="pct"/>
          </w:tcPr>
          <w:p w14:paraId="348D2EE1" w14:textId="77777777" w:rsidR="007603E4" w:rsidRPr="00861C0F" w:rsidRDefault="007603E4" w:rsidP="007603E4">
            <w:pPr>
              <w:numPr>
                <w:ilvl w:val="0"/>
                <w:numId w:val="23"/>
              </w:numPr>
              <w:rPr>
                <w:lang w:val="x-none"/>
              </w:rPr>
            </w:pPr>
          </w:p>
        </w:tc>
        <w:tc>
          <w:tcPr>
            <w:tcW w:w="1996" w:type="pct"/>
          </w:tcPr>
          <w:p w14:paraId="274C3A18" w14:textId="77777777" w:rsidR="007603E4" w:rsidRDefault="007603E4" w:rsidP="00CA1E33">
            <w:pPr>
              <w:rPr>
                <w:lang w:val="x-none"/>
              </w:rPr>
            </w:pPr>
          </w:p>
          <w:p w14:paraId="325D61B8" w14:textId="77777777" w:rsidR="007603E4" w:rsidRDefault="007603E4" w:rsidP="00CA1E33">
            <w:pPr>
              <w:rPr>
                <w:lang w:val="x-none"/>
              </w:rPr>
            </w:pPr>
          </w:p>
          <w:p w14:paraId="437A8FC2" w14:textId="77777777" w:rsidR="007603E4" w:rsidRDefault="007603E4" w:rsidP="00CA1E33">
            <w:pPr>
              <w:rPr>
                <w:lang w:val="x-none"/>
              </w:rPr>
            </w:pPr>
          </w:p>
          <w:p w14:paraId="4FE9DCFE" w14:textId="77777777" w:rsidR="007603E4" w:rsidRDefault="007603E4" w:rsidP="00CA1E33">
            <w:pPr>
              <w:rPr>
                <w:lang w:val="x-none"/>
              </w:rPr>
            </w:pPr>
          </w:p>
          <w:p w14:paraId="59CFDC1B" w14:textId="77777777" w:rsidR="007603E4" w:rsidRDefault="007603E4" w:rsidP="00CA1E33">
            <w:pPr>
              <w:rPr>
                <w:lang w:val="x-none"/>
              </w:rPr>
            </w:pPr>
          </w:p>
          <w:p w14:paraId="163BDDDD" w14:textId="77777777" w:rsidR="007603E4" w:rsidRPr="00861C0F" w:rsidRDefault="007603E4" w:rsidP="00CA1E33">
            <w:pPr>
              <w:rPr>
                <w:lang w:val="x-none"/>
              </w:rPr>
            </w:pPr>
          </w:p>
        </w:tc>
      </w:tr>
      <w:tr w:rsidR="007603E4" w:rsidRPr="00861C0F" w14:paraId="1763743A" w14:textId="77777777" w:rsidTr="00CA1E33">
        <w:tc>
          <w:tcPr>
            <w:tcW w:w="396" w:type="pct"/>
          </w:tcPr>
          <w:p w14:paraId="54432263" w14:textId="77777777" w:rsidR="007603E4" w:rsidRPr="00861C0F" w:rsidRDefault="007603E4" w:rsidP="007603E4">
            <w:pPr>
              <w:numPr>
                <w:ilvl w:val="0"/>
                <w:numId w:val="23"/>
              </w:numPr>
              <w:rPr>
                <w:lang w:val="x-none"/>
              </w:rPr>
            </w:pPr>
          </w:p>
        </w:tc>
        <w:tc>
          <w:tcPr>
            <w:tcW w:w="1996" w:type="pct"/>
          </w:tcPr>
          <w:p w14:paraId="2E8B14E5" w14:textId="77777777" w:rsidR="007603E4" w:rsidRDefault="007603E4" w:rsidP="00CA1E33">
            <w:pPr>
              <w:rPr>
                <w:lang w:val="x-none"/>
              </w:rPr>
            </w:pPr>
          </w:p>
          <w:p w14:paraId="28AD625F" w14:textId="77777777" w:rsidR="007603E4" w:rsidRDefault="007603E4" w:rsidP="00CA1E33">
            <w:pPr>
              <w:rPr>
                <w:lang w:val="x-none"/>
              </w:rPr>
            </w:pPr>
          </w:p>
          <w:p w14:paraId="1EA38D70" w14:textId="77777777" w:rsidR="007603E4" w:rsidRDefault="007603E4" w:rsidP="00CA1E33">
            <w:pPr>
              <w:rPr>
                <w:lang w:val="x-none"/>
              </w:rPr>
            </w:pPr>
          </w:p>
          <w:p w14:paraId="0375BAA3" w14:textId="77777777" w:rsidR="007603E4" w:rsidRDefault="007603E4" w:rsidP="00CA1E33">
            <w:pPr>
              <w:rPr>
                <w:lang w:val="x-none"/>
              </w:rPr>
            </w:pPr>
          </w:p>
          <w:p w14:paraId="5685B47D" w14:textId="77777777" w:rsidR="007603E4" w:rsidRDefault="007603E4" w:rsidP="00CA1E33">
            <w:pPr>
              <w:rPr>
                <w:lang w:val="x-none"/>
              </w:rPr>
            </w:pPr>
          </w:p>
          <w:p w14:paraId="6269FEDE" w14:textId="77777777" w:rsidR="007603E4" w:rsidRPr="00861C0F" w:rsidRDefault="007603E4" w:rsidP="00CA1E33">
            <w:pPr>
              <w:rPr>
                <w:lang w:val="x-none"/>
              </w:rPr>
            </w:pPr>
          </w:p>
        </w:tc>
      </w:tr>
      <w:tr w:rsidR="007603E4" w14:paraId="1C447F31" w14:textId="77777777" w:rsidTr="00CA1E33">
        <w:tc>
          <w:tcPr>
            <w:tcW w:w="396" w:type="pct"/>
          </w:tcPr>
          <w:p w14:paraId="5D6E85EC" w14:textId="77777777" w:rsidR="007603E4" w:rsidRPr="00861C0F" w:rsidRDefault="007603E4" w:rsidP="007603E4">
            <w:pPr>
              <w:numPr>
                <w:ilvl w:val="0"/>
                <w:numId w:val="23"/>
              </w:numPr>
              <w:rPr>
                <w:lang w:val="x-none"/>
              </w:rPr>
            </w:pPr>
          </w:p>
        </w:tc>
        <w:tc>
          <w:tcPr>
            <w:tcW w:w="1996" w:type="pct"/>
          </w:tcPr>
          <w:p w14:paraId="7414990E" w14:textId="77777777" w:rsidR="007603E4" w:rsidRDefault="007603E4" w:rsidP="00CA1E33">
            <w:pPr>
              <w:rPr>
                <w:lang w:val="x-none"/>
              </w:rPr>
            </w:pPr>
          </w:p>
          <w:p w14:paraId="5540A49F" w14:textId="77777777" w:rsidR="007603E4" w:rsidRDefault="007603E4" w:rsidP="00CA1E33">
            <w:pPr>
              <w:rPr>
                <w:lang w:val="x-none"/>
              </w:rPr>
            </w:pPr>
          </w:p>
          <w:p w14:paraId="2BF84F64" w14:textId="77777777" w:rsidR="007603E4" w:rsidRDefault="007603E4" w:rsidP="00CA1E33">
            <w:pPr>
              <w:rPr>
                <w:lang w:val="x-none"/>
              </w:rPr>
            </w:pPr>
          </w:p>
          <w:p w14:paraId="700A6AD2" w14:textId="77777777" w:rsidR="007603E4" w:rsidRDefault="007603E4" w:rsidP="00CA1E33">
            <w:pPr>
              <w:rPr>
                <w:lang w:val="x-none"/>
              </w:rPr>
            </w:pPr>
          </w:p>
          <w:p w14:paraId="5AB0DCAB" w14:textId="77777777" w:rsidR="007603E4" w:rsidRDefault="007603E4" w:rsidP="00CA1E33">
            <w:pPr>
              <w:rPr>
                <w:lang w:val="x-none"/>
              </w:rPr>
            </w:pPr>
          </w:p>
          <w:p w14:paraId="4E0E78FE" w14:textId="77777777" w:rsidR="007603E4" w:rsidRDefault="007603E4" w:rsidP="00CA1E33">
            <w:pPr>
              <w:rPr>
                <w:lang w:val="x-none"/>
              </w:rPr>
            </w:pPr>
          </w:p>
        </w:tc>
      </w:tr>
    </w:tbl>
    <w:p w14:paraId="0AD04941" w14:textId="77777777" w:rsidR="007603E4" w:rsidRDefault="007603E4" w:rsidP="007603E4">
      <w:pPr>
        <w:pStyle w:val="2"/>
        <w:numPr>
          <w:ilvl w:val="1"/>
          <w:numId w:val="2"/>
        </w:numPr>
        <w:spacing w:line="416" w:lineRule="auto"/>
        <w:rPr>
          <w:rFonts w:ascii="Times New Roman"/>
          <w:sz w:val="30"/>
          <w:szCs w:val="30"/>
          <w:lang w:eastAsia="zh-CN"/>
        </w:rPr>
      </w:pPr>
      <w:bookmarkStart w:id="24" w:name="_Toc497233157"/>
      <w:bookmarkStart w:id="25" w:name="_Toc168176503"/>
      <w:proofErr w:type="spellStart"/>
      <w:r>
        <w:rPr>
          <w:rFonts w:ascii="Times New Roman" w:hint="eastAsia"/>
          <w:sz w:val="30"/>
          <w:szCs w:val="30"/>
          <w:lang w:eastAsia="zh-CN"/>
        </w:rPr>
        <w:t>JUnit</w:t>
      </w:r>
      <w:r>
        <w:rPr>
          <w:rFonts w:ascii="Times New Roman" w:hint="eastAsia"/>
          <w:sz w:val="30"/>
          <w:szCs w:val="30"/>
          <w:lang w:eastAsia="zh-CN"/>
        </w:rPr>
        <w:t>单元测试结果</w:t>
      </w:r>
      <w:bookmarkEnd w:id="24"/>
      <w:bookmarkEnd w:id="25"/>
      <w:proofErr w:type="spellEnd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56"/>
        <w:gridCol w:w="3312"/>
        <w:gridCol w:w="2899"/>
        <w:gridCol w:w="1429"/>
      </w:tblGrid>
      <w:tr w:rsidR="007603E4" w14:paraId="7B6987F2" w14:textId="77777777" w:rsidTr="00CA1E33">
        <w:tc>
          <w:tcPr>
            <w:tcW w:w="396" w:type="pct"/>
          </w:tcPr>
          <w:p w14:paraId="7396FCE8" w14:textId="77777777" w:rsidR="007603E4" w:rsidRPr="00861C0F" w:rsidRDefault="007603E4" w:rsidP="00CA1E33">
            <w:pPr>
              <w:jc w:val="center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测试用例编号</w:t>
            </w:r>
          </w:p>
        </w:tc>
        <w:tc>
          <w:tcPr>
            <w:tcW w:w="1996" w:type="pct"/>
            <w:vAlign w:val="center"/>
          </w:tcPr>
          <w:p w14:paraId="02713643" w14:textId="77777777" w:rsidR="007603E4" w:rsidRPr="00861C0F" w:rsidRDefault="007603E4" w:rsidP="00CA1E33">
            <w:pPr>
              <w:jc w:val="center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期望输出</w:t>
            </w:r>
          </w:p>
        </w:tc>
        <w:tc>
          <w:tcPr>
            <w:tcW w:w="1747" w:type="pct"/>
            <w:vAlign w:val="center"/>
          </w:tcPr>
          <w:p w14:paraId="4C3B640F" w14:textId="77777777" w:rsidR="007603E4" w:rsidRPr="00861C0F" w:rsidRDefault="007603E4" w:rsidP="00CA1E33">
            <w:pPr>
              <w:jc w:val="center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实际输出</w:t>
            </w:r>
          </w:p>
        </w:tc>
        <w:tc>
          <w:tcPr>
            <w:tcW w:w="861" w:type="pct"/>
            <w:vAlign w:val="center"/>
          </w:tcPr>
          <w:p w14:paraId="1D7A6460" w14:textId="77777777" w:rsidR="007603E4" w:rsidRDefault="007603E4" w:rsidP="00CA1E33">
            <w:pPr>
              <w:jc w:val="center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是否通过测试，</w:t>
            </w:r>
            <w:r w:rsidRPr="00B95F86">
              <w:rPr>
                <w:rFonts w:hint="eastAsia"/>
                <w:color w:val="FF0000"/>
                <w:lang w:val="x-none"/>
              </w:rPr>
              <w:t>请给出屏幕截图</w:t>
            </w:r>
          </w:p>
        </w:tc>
      </w:tr>
      <w:tr w:rsidR="007603E4" w:rsidRPr="00861C0F" w14:paraId="064EDF56" w14:textId="77777777" w:rsidTr="00CA1E33">
        <w:tc>
          <w:tcPr>
            <w:tcW w:w="396" w:type="pct"/>
          </w:tcPr>
          <w:p w14:paraId="1A913D49" w14:textId="77777777" w:rsidR="007603E4" w:rsidRPr="00861C0F" w:rsidRDefault="007603E4" w:rsidP="007603E4">
            <w:pPr>
              <w:numPr>
                <w:ilvl w:val="0"/>
                <w:numId w:val="22"/>
              </w:numPr>
              <w:rPr>
                <w:lang w:val="x-none"/>
              </w:rPr>
            </w:pPr>
          </w:p>
        </w:tc>
        <w:tc>
          <w:tcPr>
            <w:tcW w:w="1996" w:type="pct"/>
          </w:tcPr>
          <w:p w14:paraId="50E8E26D" w14:textId="77777777" w:rsidR="007603E4" w:rsidRDefault="007603E4" w:rsidP="00CA1E33">
            <w:pPr>
              <w:rPr>
                <w:lang w:val="x-none"/>
              </w:rPr>
            </w:pPr>
          </w:p>
          <w:p w14:paraId="11433F53" w14:textId="77777777" w:rsidR="007603E4" w:rsidRDefault="007603E4" w:rsidP="00CA1E33">
            <w:pPr>
              <w:rPr>
                <w:lang w:val="x-none"/>
              </w:rPr>
            </w:pPr>
          </w:p>
          <w:p w14:paraId="5BE110D1" w14:textId="77777777" w:rsidR="007603E4" w:rsidRDefault="007603E4" w:rsidP="00CA1E33">
            <w:pPr>
              <w:rPr>
                <w:lang w:val="x-none"/>
              </w:rPr>
            </w:pPr>
          </w:p>
          <w:p w14:paraId="644F0E92" w14:textId="77777777" w:rsidR="007603E4" w:rsidRDefault="007603E4" w:rsidP="00CA1E33">
            <w:pPr>
              <w:rPr>
                <w:lang w:val="x-none"/>
              </w:rPr>
            </w:pPr>
          </w:p>
          <w:p w14:paraId="47EEDF6A" w14:textId="77777777" w:rsidR="007603E4" w:rsidRPr="00861C0F" w:rsidRDefault="007603E4" w:rsidP="00CA1E33">
            <w:pPr>
              <w:rPr>
                <w:lang w:val="x-none"/>
              </w:rPr>
            </w:pPr>
          </w:p>
        </w:tc>
        <w:tc>
          <w:tcPr>
            <w:tcW w:w="1747" w:type="pct"/>
          </w:tcPr>
          <w:p w14:paraId="31FDC052" w14:textId="77777777" w:rsidR="007603E4" w:rsidRPr="00861C0F" w:rsidRDefault="007603E4" w:rsidP="00CA1E33">
            <w:pPr>
              <w:rPr>
                <w:lang w:val="x-none"/>
              </w:rPr>
            </w:pPr>
          </w:p>
        </w:tc>
        <w:tc>
          <w:tcPr>
            <w:tcW w:w="861" w:type="pct"/>
          </w:tcPr>
          <w:p w14:paraId="6EC7E952" w14:textId="77777777" w:rsidR="007603E4" w:rsidRPr="00861C0F" w:rsidRDefault="007603E4" w:rsidP="00CA1E33">
            <w:pPr>
              <w:rPr>
                <w:lang w:val="x-none"/>
              </w:rPr>
            </w:pPr>
          </w:p>
        </w:tc>
      </w:tr>
      <w:tr w:rsidR="007603E4" w:rsidRPr="00861C0F" w14:paraId="1C41B2F0" w14:textId="77777777" w:rsidTr="00CA1E33">
        <w:tc>
          <w:tcPr>
            <w:tcW w:w="396" w:type="pct"/>
          </w:tcPr>
          <w:p w14:paraId="1ADA9320" w14:textId="77777777" w:rsidR="007603E4" w:rsidRPr="00861C0F" w:rsidRDefault="007603E4" w:rsidP="007603E4">
            <w:pPr>
              <w:numPr>
                <w:ilvl w:val="0"/>
                <w:numId w:val="22"/>
              </w:numPr>
              <w:rPr>
                <w:lang w:val="x-none"/>
              </w:rPr>
            </w:pPr>
          </w:p>
        </w:tc>
        <w:tc>
          <w:tcPr>
            <w:tcW w:w="1996" w:type="pct"/>
          </w:tcPr>
          <w:p w14:paraId="4E4B04E5" w14:textId="77777777" w:rsidR="007603E4" w:rsidRDefault="007603E4" w:rsidP="00CA1E33">
            <w:pPr>
              <w:rPr>
                <w:lang w:val="x-none"/>
              </w:rPr>
            </w:pPr>
          </w:p>
          <w:p w14:paraId="2F07AFF7" w14:textId="77777777" w:rsidR="007603E4" w:rsidRDefault="007603E4" w:rsidP="00CA1E33">
            <w:pPr>
              <w:rPr>
                <w:lang w:val="x-none"/>
              </w:rPr>
            </w:pPr>
          </w:p>
          <w:p w14:paraId="54F66A59" w14:textId="77777777" w:rsidR="007603E4" w:rsidRDefault="007603E4" w:rsidP="00CA1E33">
            <w:pPr>
              <w:rPr>
                <w:lang w:val="x-none"/>
              </w:rPr>
            </w:pPr>
          </w:p>
          <w:p w14:paraId="0C5ACD73" w14:textId="77777777" w:rsidR="007603E4" w:rsidRDefault="007603E4" w:rsidP="00CA1E33">
            <w:pPr>
              <w:rPr>
                <w:lang w:val="x-none"/>
              </w:rPr>
            </w:pPr>
          </w:p>
          <w:p w14:paraId="12886496" w14:textId="77777777" w:rsidR="007603E4" w:rsidRPr="00861C0F" w:rsidRDefault="007603E4" w:rsidP="00CA1E33">
            <w:pPr>
              <w:rPr>
                <w:lang w:val="x-none"/>
              </w:rPr>
            </w:pPr>
          </w:p>
        </w:tc>
        <w:tc>
          <w:tcPr>
            <w:tcW w:w="1747" w:type="pct"/>
          </w:tcPr>
          <w:p w14:paraId="15877DA0" w14:textId="77777777" w:rsidR="007603E4" w:rsidRPr="00861C0F" w:rsidRDefault="007603E4" w:rsidP="00CA1E33">
            <w:pPr>
              <w:rPr>
                <w:lang w:val="x-none"/>
              </w:rPr>
            </w:pPr>
          </w:p>
        </w:tc>
        <w:tc>
          <w:tcPr>
            <w:tcW w:w="861" w:type="pct"/>
          </w:tcPr>
          <w:p w14:paraId="09EB2045" w14:textId="77777777" w:rsidR="007603E4" w:rsidRPr="00861C0F" w:rsidRDefault="007603E4" w:rsidP="00CA1E33">
            <w:pPr>
              <w:rPr>
                <w:lang w:val="x-none"/>
              </w:rPr>
            </w:pPr>
          </w:p>
        </w:tc>
      </w:tr>
      <w:tr w:rsidR="007603E4" w:rsidRPr="00861C0F" w14:paraId="56D3A56E" w14:textId="77777777" w:rsidTr="00CA1E33">
        <w:tc>
          <w:tcPr>
            <w:tcW w:w="396" w:type="pct"/>
          </w:tcPr>
          <w:p w14:paraId="1F7A59B0" w14:textId="77777777" w:rsidR="007603E4" w:rsidRPr="00861C0F" w:rsidRDefault="007603E4" w:rsidP="007603E4">
            <w:pPr>
              <w:numPr>
                <w:ilvl w:val="0"/>
                <w:numId w:val="22"/>
              </w:numPr>
              <w:rPr>
                <w:lang w:val="x-none"/>
              </w:rPr>
            </w:pPr>
          </w:p>
        </w:tc>
        <w:tc>
          <w:tcPr>
            <w:tcW w:w="1996" w:type="pct"/>
          </w:tcPr>
          <w:p w14:paraId="33CF66C4" w14:textId="77777777" w:rsidR="007603E4" w:rsidRDefault="007603E4" w:rsidP="00CA1E33">
            <w:pPr>
              <w:rPr>
                <w:lang w:val="x-none"/>
              </w:rPr>
            </w:pPr>
          </w:p>
          <w:p w14:paraId="36A63F07" w14:textId="77777777" w:rsidR="007603E4" w:rsidRDefault="007603E4" w:rsidP="00CA1E33">
            <w:pPr>
              <w:rPr>
                <w:lang w:val="x-none"/>
              </w:rPr>
            </w:pPr>
          </w:p>
          <w:p w14:paraId="22CCB082" w14:textId="77777777" w:rsidR="007603E4" w:rsidRDefault="007603E4" w:rsidP="00CA1E33">
            <w:pPr>
              <w:rPr>
                <w:lang w:val="x-none"/>
              </w:rPr>
            </w:pPr>
          </w:p>
          <w:p w14:paraId="219C3136" w14:textId="77777777" w:rsidR="007603E4" w:rsidRDefault="007603E4" w:rsidP="00CA1E33">
            <w:pPr>
              <w:rPr>
                <w:lang w:val="x-none"/>
              </w:rPr>
            </w:pPr>
          </w:p>
          <w:p w14:paraId="0018B120" w14:textId="77777777" w:rsidR="007603E4" w:rsidRPr="00861C0F" w:rsidRDefault="007603E4" w:rsidP="00CA1E33">
            <w:pPr>
              <w:rPr>
                <w:lang w:val="x-none"/>
              </w:rPr>
            </w:pPr>
          </w:p>
        </w:tc>
        <w:tc>
          <w:tcPr>
            <w:tcW w:w="1747" w:type="pct"/>
          </w:tcPr>
          <w:p w14:paraId="4E4FB732" w14:textId="77777777" w:rsidR="007603E4" w:rsidRPr="00861C0F" w:rsidRDefault="007603E4" w:rsidP="00CA1E33">
            <w:pPr>
              <w:rPr>
                <w:lang w:val="x-none"/>
              </w:rPr>
            </w:pPr>
          </w:p>
        </w:tc>
        <w:tc>
          <w:tcPr>
            <w:tcW w:w="861" w:type="pct"/>
          </w:tcPr>
          <w:p w14:paraId="6333D733" w14:textId="77777777" w:rsidR="007603E4" w:rsidRPr="00861C0F" w:rsidRDefault="007603E4" w:rsidP="00CA1E33">
            <w:pPr>
              <w:rPr>
                <w:lang w:val="x-none"/>
              </w:rPr>
            </w:pPr>
          </w:p>
        </w:tc>
      </w:tr>
      <w:tr w:rsidR="007603E4" w:rsidRPr="00861C0F" w14:paraId="5291F051" w14:textId="77777777" w:rsidTr="00CA1E33">
        <w:tc>
          <w:tcPr>
            <w:tcW w:w="396" w:type="pct"/>
          </w:tcPr>
          <w:p w14:paraId="107E4801" w14:textId="77777777" w:rsidR="007603E4" w:rsidRPr="00861C0F" w:rsidRDefault="007603E4" w:rsidP="007603E4">
            <w:pPr>
              <w:numPr>
                <w:ilvl w:val="0"/>
                <w:numId w:val="22"/>
              </w:numPr>
              <w:rPr>
                <w:lang w:val="x-none"/>
              </w:rPr>
            </w:pPr>
          </w:p>
        </w:tc>
        <w:tc>
          <w:tcPr>
            <w:tcW w:w="1996" w:type="pct"/>
          </w:tcPr>
          <w:p w14:paraId="579CF613" w14:textId="77777777" w:rsidR="007603E4" w:rsidRDefault="007603E4" w:rsidP="00CA1E33">
            <w:pPr>
              <w:rPr>
                <w:lang w:val="x-none"/>
              </w:rPr>
            </w:pPr>
          </w:p>
          <w:p w14:paraId="3B991B15" w14:textId="77777777" w:rsidR="007603E4" w:rsidRDefault="007603E4" w:rsidP="00CA1E33">
            <w:pPr>
              <w:rPr>
                <w:lang w:val="x-none"/>
              </w:rPr>
            </w:pPr>
          </w:p>
          <w:p w14:paraId="7BB0C8D8" w14:textId="77777777" w:rsidR="007603E4" w:rsidRDefault="007603E4" w:rsidP="00CA1E33">
            <w:pPr>
              <w:rPr>
                <w:lang w:val="x-none"/>
              </w:rPr>
            </w:pPr>
          </w:p>
          <w:p w14:paraId="48160CF7" w14:textId="77777777" w:rsidR="007603E4" w:rsidRDefault="007603E4" w:rsidP="00CA1E33">
            <w:pPr>
              <w:rPr>
                <w:lang w:val="x-none"/>
              </w:rPr>
            </w:pPr>
          </w:p>
          <w:p w14:paraId="10FC3B5F" w14:textId="77777777" w:rsidR="007603E4" w:rsidRDefault="007603E4" w:rsidP="00CA1E33">
            <w:pPr>
              <w:rPr>
                <w:lang w:val="x-none"/>
              </w:rPr>
            </w:pPr>
          </w:p>
        </w:tc>
        <w:tc>
          <w:tcPr>
            <w:tcW w:w="1747" w:type="pct"/>
          </w:tcPr>
          <w:p w14:paraId="377E649C" w14:textId="77777777" w:rsidR="007603E4" w:rsidRPr="00861C0F" w:rsidRDefault="007603E4" w:rsidP="00CA1E33">
            <w:pPr>
              <w:rPr>
                <w:lang w:val="x-none"/>
              </w:rPr>
            </w:pPr>
          </w:p>
        </w:tc>
        <w:tc>
          <w:tcPr>
            <w:tcW w:w="861" w:type="pct"/>
          </w:tcPr>
          <w:p w14:paraId="06E677E3" w14:textId="77777777" w:rsidR="007603E4" w:rsidRPr="00861C0F" w:rsidRDefault="007603E4" w:rsidP="00CA1E33">
            <w:pPr>
              <w:rPr>
                <w:lang w:val="x-none"/>
              </w:rPr>
            </w:pPr>
          </w:p>
        </w:tc>
      </w:tr>
    </w:tbl>
    <w:p w14:paraId="43BD3DC0" w14:textId="77777777" w:rsidR="007603E4" w:rsidRPr="00EE759A" w:rsidRDefault="007603E4" w:rsidP="007603E4">
      <w:pPr>
        <w:rPr>
          <w:lang w:val="x-none"/>
        </w:rPr>
      </w:pPr>
    </w:p>
    <w:p w14:paraId="4DF6BEEC" w14:textId="77777777" w:rsidR="007603E4" w:rsidRDefault="007603E4" w:rsidP="007603E4">
      <w:pPr>
        <w:pStyle w:val="2"/>
        <w:numPr>
          <w:ilvl w:val="1"/>
          <w:numId w:val="2"/>
        </w:numPr>
        <w:spacing w:line="416" w:lineRule="auto"/>
        <w:rPr>
          <w:rFonts w:ascii="Times New Roman"/>
          <w:sz w:val="30"/>
          <w:szCs w:val="30"/>
          <w:lang w:eastAsia="zh-CN"/>
        </w:rPr>
      </w:pPr>
      <w:bookmarkStart w:id="26" w:name="_Toc497233159"/>
      <w:bookmarkStart w:id="27" w:name="_Toc168176504"/>
      <w:r>
        <w:rPr>
          <w:rFonts w:ascii="Times New Roman" w:hint="eastAsia"/>
          <w:sz w:val="30"/>
          <w:szCs w:val="30"/>
          <w:lang w:eastAsia="zh-CN"/>
        </w:rPr>
        <w:t>未通过测试的原因分析及代码修改</w:t>
      </w:r>
      <w:bookmarkEnd w:id="26"/>
      <w:bookmarkEnd w:id="27"/>
    </w:p>
    <w:p w14:paraId="0E074B37" w14:textId="77777777" w:rsidR="007603E4" w:rsidRDefault="007603E4" w:rsidP="007603E4">
      <w:pPr>
        <w:ind w:firstLine="420"/>
        <w:rPr>
          <w:lang w:val="x-none"/>
        </w:rPr>
      </w:pPr>
      <w:r>
        <w:rPr>
          <w:rFonts w:hint="eastAsia"/>
          <w:lang w:val="x-none"/>
        </w:rPr>
        <w:t>请简要分析自己的</w:t>
      </w:r>
      <w:r>
        <w:rPr>
          <w:rFonts w:hint="eastAsia"/>
          <w:lang w:val="x-none"/>
        </w:rPr>
        <w:t>Lab1</w:t>
      </w:r>
      <w:r>
        <w:rPr>
          <w:rFonts w:hint="eastAsia"/>
          <w:lang w:val="x-none"/>
        </w:rPr>
        <w:t>代码为何未通过</w:t>
      </w:r>
      <w:r>
        <w:rPr>
          <w:lang w:val="x-none"/>
        </w:rPr>
        <w:t>5</w:t>
      </w:r>
      <w:r>
        <w:rPr>
          <w:rFonts w:hint="eastAsia"/>
          <w:lang w:val="x-none"/>
        </w:rPr>
        <w:t>.5</w:t>
      </w:r>
      <w:r>
        <w:rPr>
          <w:rFonts w:hint="eastAsia"/>
          <w:lang w:val="x-none"/>
        </w:rPr>
        <w:t>节表格中某些测试用例的原因，并通过修改代码消除此类不符合需求的</w:t>
      </w:r>
      <w:proofErr w:type="spellStart"/>
      <w:r w:rsidR="00AD0CA3">
        <w:rPr>
          <w:rFonts w:hint="eastAsia"/>
          <w:lang w:val="x-none"/>
        </w:rPr>
        <w:t>B</w:t>
      </w:r>
      <w:r w:rsidR="002B7104">
        <w:rPr>
          <w:rFonts w:hint="eastAsia"/>
          <w:lang w:val="x-none"/>
        </w:rPr>
        <w:t>ug</w:t>
      </w:r>
      <w:r w:rsidR="002B7104">
        <w:rPr>
          <w:rFonts w:hint="eastAsia"/>
          <w:lang w:val="x-none"/>
        </w:rPr>
        <w:t>，</w:t>
      </w:r>
      <w:r>
        <w:rPr>
          <w:rFonts w:hint="eastAsia"/>
          <w:lang w:val="x-none"/>
        </w:rPr>
        <w:t>必要时给出修改后的代码</w:t>
      </w:r>
      <w:proofErr w:type="spellEnd"/>
      <w:r>
        <w:rPr>
          <w:rFonts w:hint="eastAsia"/>
          <w:lang w:val="x-none"/>
        </w:rPr>
        <w:t>。</w:t>
      </w:r>
    </w:p>
    <w:p w14:paraId="48DD2A89" w14:textId="77777777" w:rsidR="007603E4" w:rsidRDefault="007603E4" w:rsidP="007603E4">
      <w:pPr>
        <w:ind w:firstLine="420"/>
        <w:rPr>
          <w:lang w:val="x-none"/>
        </w:rPr>
      </w:pPr>
      <w:r>
        <w:rPr>
          <w:rFonts w:hint="eastAsia"/>
          <w:lang w:val="x-none"/>
        </w:rPr>
        <w:t>若</w:t>
      </w:r>
      <w:r>
        <w:rPr>
          <w:lang w:val="x-none"/>
        </w:rPr>
        <w:t>5</w:t>
      </w:r>
      <w:r>
        <w:rPr>
          <w:rFonts w:hint="eastAsia"/>
          <w:lang w:val="x-none"/>
        </w:rPr>
        <w:t>.5</w:t>
      </w:r>
      <w:r>
        <w:rPr>
          <w:rFonts w:hint="eastAsia"/>
          <w:lang w:val="x-none"/>
        </w:rPr>
        <w:t>节表格中没有未通过的测试用例，本节可空。</w:t>
      </w:r>
    </w:p>
    <w:p w14:paraId="67B5B464" w14:textId="77777777" w:rsidR="007603E4" w:rsidRDefault="007603E4" w:rsidP="007603E4">
      <w:pPr>
        <w:rPr>
          <w:lang w:val="x-none"/>
        </w:rPr>
      </w:pPr>
    </w:p>
    <w:p w14:paraId="40D64C60" w14:textId="77777777" w:rsidR="007603E4" w:rsidRDefault="007603E4" w:rsidP="007603E4">
      <w:pPr>
        <w:ind w:firstLine="420"/>
        <w:rPr>
          <w:lang w:val="x-none"/>
        </w:rPr>
      </w:pPr>
      <w:r w:rsidRPr="003131C2">
        <w:rPr>
          <w:rFonts w:hint="eastAsia"/>
          <w:highlight w:val="yellow"/>
          <w:lang w:val="x-none"/>
        </w:rPr>
        <w:t>注意：虽然本部分为黑盒测试，但发现错误之后仍然需要对代码进行修改。此时，需要根据测试结果对代码加以修改</w:t>
      </w:r>
      <w:r>
        <w:rPr>
          <w:rFonts w:hint="eastAsia"/>
          <w:highlight w:val="yellow"/>
          <w:lang w:val="x-none"/>
        </w:rPr>
        <w:t>，目的是“满足需求”</w:t>
      </w:r>
      <w:r w:rsidRPr="003131C2">
        <w:rPr>
          <w:rFonts w:hint="eastAsia"/>
          <w:highlight w:val="yellow"/>
          <w:lang w:val="x-none"/>
        </w:rPr>
        <w:t>。</w:t>
      </w:r>
    </w:p>
    <w:p w14:paraId="783CD5DD" w14:textId="77777777" w:rsidR="00AD0CA3" w:rsidRPr="00AD0CA3" w:rsidRDefault="00AD0CA3" w:rsidP="007603E4">
      <w:pPr>
        <w:ind w:firstLine="420"/>
        <w:rPr>
          <w:color w:val="FF0000"/>
          <w:lang w:val="x-none"/>
        </w:rPr>
      </w:pPr>
      <w:r w:rsidRPr="00AD0CA3">
        <w:rPr>
          <w:rFonts w:hint="eastAsia"/>
          <w:color w:val="FF0000"/>
          <w:highlight w:val="yellow"/>
          <w:lang w:val="x-none"/>
        </w:rPr>
        <w:t>此外，此部分是否发现</w:t>
      </w:r>
      <w:r w:rsidRPr="00AD0CA3">
        <w:rPr>
          <w:rFonts w:hint="eastAsia"/>
          <w:color w:val="FF0000"/>
          <w:highlight w:val="yellow"/>
          <w:lang w:val="x-none"/>
        </w:rPr>
        <w:t>Lab</w:t>
      </w:r>
      <w:r w:rsidRPr="00AD0CA3">
        <w:rPr>
          <w:color w:val="FF0000"/>
          <w:highlight w:val="yellow"/>
          <w:lang w:val="x-none"/>
        </w:rPr>
        <w:t>1</w:t>
      </w:r>
      <w:r w:rsidRPr="00AD0CA3">
        <w:rPr>
          <w:rFonts w:hint="eastAsia"/>
          <w:color w:val="FF0000"/>
          <w:highlight w:val="yellow"/>
          <w:lang w:val="x-none"/>
        </w:rPr>
        <w:t>的</w:t>
      </w:r>
      <w:proofErr w:type="spellStart"/>
      <w:r w:rsidRPr="00AD0CA3">
        <w:rPr>
          <w:rFonts w:hint="eastAsia"/>
          <w:color w:val="FF0000"/>
          <w:highlight w:val="yellow"/>
          <w:lang w:val="x-none"/>
        </w:rPr>
        <w:t>Bug</w:t>
      </w:r>
      <w:r w:rsidRPr="00AD0CA3">
        <w:rPr>
          <w:rFonts w:hint="eastAsia"/>
          <w:color w:val="FF0000"/>
          <w:highlight w:val="yellow"/>
          <w:lang w:val="x-none"/>
        </w:rPr>
        <w:t>，不影响</w:t>
      </w:r>
      <w:proofErr w:type="spellEnd"/>
      <w:r w:rsidRPr="00AD0CA3">
        <w:rPr>
          <w:rFonts w:hint="eastAsia"/>
          <w:color w:val="FF0000"/>
          <w:highlight w:val="yellow"/>
          <w:lang w:val="x-none"/>
        </w:rPr>
        <w:t>Lab</w:t>
      </w:r>
      <w:r w:rsidRPr="00AD0CA3">
        <w:rPr>
          <w:color w:val="FF0000"/>
          <w:highlight w:val="yellow"/>
          <w:lang w:val="x-none"/>
        </w:rPr>
        <w:t>1</w:t>
      </w:r>
      <w:r w:rsidRPr="00AD0CA3">
        <w:rPr>
          <w:rFonts w:hint="eastAsia"/>
          <w:color w:val="FF0000"/>
          <w:highlight w:val="yellow"/>
          <w:lang w:val="x-none"/>
        </w:rPr>
        <w:t>实验结果的评判。</w:t>
      </w:r>
    </w:p>
    <w:p w14:paraId="50E57B11" w14:textId="77777777" w:rsidR="007603E4" w:rsidRDefault="007603E4" w:rsidP="007603E4">
      <w:pPr>
        <w:rPr>
          <w:lang w:val="x-none"/>
        </w:rPr>
      </w:pPr>
    </w:p>
    <w:p w14:paraId="0EAF17B7" w14:textId="77777777" w:rsidR="007603E4" w:rsidRDefault="007603E4" w:rsidP="007603E4">
      <w:pPr>
        <w:ind w:firstLine="420"/>
        <w:rPr>
          <w:lang w:val="x-none"/>
        </w:rPr>
      </w:pPr>
      <w:r>
        <w:rPr>
          <w:rFonts w:hint="eastAsia"/>
          <w:lang w:val="x-none"/>
        </w:rPr>
        <w:t>修改代码之后，请重新填写下表，尽可能保证所有测试用例都能通过测试。</w:t>
      </w:r>
    </w:p>
    <w:p w14:paraId="6E2D8777" w14:textId="77777777" w:rsidR="007603E4" w:rsidRPr="007E605D" w:rsidRDefault="007603E4" w:rsidP="007603E4">
      <w:pPr>
        <w:rPr>
          <w:lang w:val="x-none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56"/>
        <w:gridCol w:w="3312"/>
        <w:gridCol w:w="2899"/>
        <w:gridCol w:w="1429"/>
      </w:tblGrid>
      <w:tr w:rsidR="007603E4" w14:paraId="494AAB79" w14:textId="77777777" w:rsidTr="00CA1E33">
        <w:tc>
          <w:tcPr>
            <w:tcW w:w="396" w:type="pct"/>
          </w:tcPr>
          <w:p w14:paraId="63B2E514" w14:textId="77777777" w:rsidR="007603E4" w:rsidRPr="00861C0F" w:rsidRDefault="007603E4" w:rsidP="00CA1E33">
            <w:pPr>
              <w:jc w:val="center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测试用例编号</w:t>
            </w:r>
          </w:p>
        </w:tc>
        <w:tc>
          <w:tcPr>
            <w:tcW w:w="1996" w:type="pct"/>
            <w:vAlign w:val="center"/>
          </w:tcPr>
          <w:p w14:paraId="610B0C0D" w14:textId="77777777" w:rsidR="007603E4" w:rsidRPr="00861C0F" w:rsidRDefault="007603E4" w:rsidP="00CA1E33">
            <w:pPr>
              <w:jc w:val="center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期望输出字符串</w:t>
            </w:r>
          </w:p>
        </w:tc>
        <w:tc>
          <w:tcPr>
            <w:tcW w:w="1747" w:type="pct"/>
            <w:vAlign w:val="center"/>
          </w:tcPr>
          <w:p w14:paraId="7FDA3C1D" w14:textId="77777777" w:rsidR="007603E4" w:rsidRPr="00861C0F" w:rsidRDefault="007603E4" w:rsidP="00CA1E33">
            <w:pPr>
              <w:jc w:val="center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实际输出字符串</w:t>
            </w:r>
          </w:p>
        </w:tc>
        <w:tc>
          <w:tcPr>
            <w:tcW w:w="861" w:type="pct"/>
            <w:vAlign w:val="center"/>
          </w:tcPr>
          <w:p w14:paraId="72412C3A" w14:textId="77777777" w:rsidR="007603E4" w:rsidRDefault="007603E4" w:rsidP="00CA1E33">
            <w:pPr>
              <w:jc w:val="center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是否通过测试，</w:t>
            </w:r>
            <w:r w:rsidRPr="00B95F86">
              <w:rPr>
                <w:rFonts w:hint="eastAsia"/>
                <w:color w:val="FF0000"/>
                <w:lang w:val="x-none"/>
              </w:rPr>
              <w:t>请给出屏幕截图</w:t>
            </w:r>
          </w:p>
        </w:tc>
      </w:tr>
      <w:tr w:rsidR="007603E4" w:rsidRPr="00861C0F" w14:paraId="06BA3A3F" w14:textId="77777777" w:rsidTr="00CA1E33">
        <w:tc>
          <w:tcPr>
            <w:tcW w:w="396" w:type="pct"/>
          </w:tcPr>
          <w:p w14:paraId="50A12B48" w14:textId="77777777" w:rsidR="007603E4" w:rsidRPr="00861C0F" w:rsidRDefault="007603E4" w:rsidP="007603E4">
            <w:pPr>
              <w:numPr>
                <w:ilvl w:val="0"/>
                <w:numId w:val="24"/>
              </w:numPr>
              <w:rPr>
                <w:lang w:val="x-none"/>
              </w:rPr>
            </w:pPr>
          </w:p>
        </w:tc>
        <w:tc>
          <w:tcPr>
            <w:tcW w:w="1996" w:type="pct"/>
          </w:tcPr>
          <w:p w14:paraId="52063954" w14:textId="77777777" w:rsidR="007603E4" w:rsidRDefault="007603E4" w:rsidP="00CA1E33">
            <w:pPr>
              <w:rPr>
                <w:lang w:val="x-none"/>
              </w:rPr>
            </w:pPr>
          </w:p>
          <w:p w14:paraId="53D232FE" w14:textId="77777777" w:rsidR="007603E4" w:rsidRDefault="007603E4" w:rsidP="00CA1E33">
            <w:pPr>
              <w:rPr>
                <w:lang w:val="x-none"/>
              </w:rPr>
            </w:pPr>
          </w:p>
          <w:p w14:paraId="41FB0E31" w14:textId="77777777" w:rsidR="007603E4" w:rsidRDefault="007603E4" w:rsidP="00CA1E33">
            <w:pPr>
              <w:rPr>
                <w:lang w:val="x-none"/>
              </w:rPr>
            </w:pPr>
          </w:p>
          <w:p w14:paraId="575C586C" w14:textId="77777777" w:rsidR="007603E4" w:rsidRDefault="007603E4" w:rsidP="00CA1E33">
            <w:pPr>
              <w:rPr>
                <w:lang w:val="x-none"/>
              </w:rPr>
            </w:pPr>
          </w:p>
          <w:p w14:paraId="0CB91349" w14:textId="77777777" w:rsidR="007603E4" w:rsidRPr="00861C0F" w:rsidRDefault="007603E4" w:rsidP="00CA1E33">
            <w:pPr>
              <w:rPr>
                <w:lang w:val="x-none"/>
              </w:rPr>
            </w:pPr>
          </w:p>
        </w:tc>
        <w:tc>
          <w:tcPr>
            <w:tcW w:w="1747" w:type="pct"/>
          </w:tcPr>
          <w:p w14:paraId="33258826" w14:textId="77777777" w:rsidR="007603E4" w:rsidRPr="00861C0F" w:rsidRDefault="007603E4" w:rsidP="00CA1E33">
            <w:pPr>
              <w:rPr>
                <w:lang w:val="x-none"/>
              </w:rPr>
            </w:pPr>
          </w:p>
        </w:tc>
        <w:tc>
          <w:tcPr>
            <w:tcW w:w="861" w:type="pct"/>
          </w:tcPr>
          <w:p w14:paraId="41E4EF39" w14:textId="77777777" w:rsidR="007603E4" w:rsidRPr="00861C0F" w:rsidRDefault="007603E4" w:rsidP="00CA1E33">
            <w:pPr>
              <w:rPr>
                <w:lang w:val="x-none"/>
              </w:rPr>
            </w:pPr>
          </w:p>
        </w:tc>
      </w:tr>
      <w:tr w:rsidR="007603E4" w:rsidRPr="00861C0F" w14:paraId="4AF35526" w14:textId="77777777" w:rsidTr="00CA1E33">
        <w:tc>
          <w:tcPr>
            <w:tcW w:w="396" w:type="pct"/>
          </w:tcPr>
          <w:p w14:paraId="315942E0" w14:textId="77777777" w:rsidR="007603E4" w:rsidRPr="00861C0F" w:rsidRDefault="007603E4" w:rsidP="007603E4">
            <w:pPr>
              <w:numPr>
                <w:ilvl w:val="0"/>
                <w:numId w:val="24"/>
              </w:numPr>
              <w:rPr>
                <w:lang w:val="x-none"/>
              </w:rPr>
            </w:pPr>
          </w:p>
        </w:tc>
        <w:tc>
          <w:tcPr>
            <w:tcW w:w="1996" w:type="pct"/>
          </w:tcPr>
          <w:p w14:paraId="486769DC" w14:textId="77777777" w:rsidR="007603E4" w:rsidRDefault="007603E4" w:rsidP="00CA1E33">
            <w:pPr>
              <w:rPr>
                <w:lang w:val="x-none"/>
              </w:rPr>
            </w:pPr>
          </w:p>
          <w:p w14:paraId="4254F8A2" w14:textId="77777777" w:rsidR="007603E4" w:rsidRDefault="007603E4" w:rsidP="00CA1E33">
            <w:pPr>
              <w:rPr>
                <w:lang w:val="x-none"/>
              </w:rPr>
            </w:pPr>
          </w:p>
          <w:p w14:paraId="50D34547" w14:textId="77777777" w:rsidR="007603E4" w:rsidRDefault="007603E4" w:rsidP="00CA1E33">
            <w:pPr>
              <w:rPr>
                <w:lang w:val="x-none"/>
              </w:rPr>
            </w:pPr>
          </w:p>
          <w:p w14:paraId="54159A3F" w14:textId="77777777" w:rsidR="007603E4" w:rsidRDefault="007603E4" w:rsidP="00CA1E33">
            <w:pPr>
              <w:rPr>
                <w:lang w:val="x-none"/>
              </w:rPr>
            </w:pPr>
          </w:p>
          <w:p w14:paraId="5BCB3A7A" w14:textId="77777777" w:rsidR="007603E4" w:rsidRPr="00861C0F" w:rsidRDefault="007603E4" w:rsidP="00CA1E33">
            <w:pPr>
              <w:rPr>
                <w:lang w:val="x-none"/>
              </w:rPr>
            </w:pPr>
          </w:p>
        </w:tc>
        <w:tc>
          <w:tcPr>
            <w:tcW w:w="1747" w:type="pct"/>
          </w:tcPr>
          <w:p w14:paraId="1E8F4120" w14:textId="77777777" w:rsidR="007603E4" w:rsidRPr="00861C0F" w:rsidRDefault="007603E4" w:rsidP="00CA1E33">
            <w:pPr>
              <w:rPr>
                <w:lang w:val="x-none"/>
              </w:rPr>
            </w:pPr>
          </w:p>
        </w:tc>
        <w:tc>
          <w:tcPr>
            <w:tcW w:w="861" w:type="pct"/>
          </w:tcPr>
          <w:p w14:paraId="78C22431" w14:textId="77777777" w:rsidR="007603E4" w:rsidRPr="00861C0F" w:rsidRDefault="007603E4" w:rsidP="00CA1E33">
            <w:pPr>
              <w:rPr>
                <w:lang w:val="x-none"/>
              </w:rPr>
            </w:pPr>
          </w:p>
        </w:tc>
      </w:tr>
      <w:tr w:rsidR="007603E4" w:rsidRPr="00861C0F" w14:paraId="2B785703" w14:textId="77777777" w:rsidTr="00CA1E33">
        <w:tc>
          <w:tcPr>
            <w:tcW w:w="396" w:type="pct"/>
          </w:tcPr>
          <w:p w14:paraId="74167BA0" w14:textId="77777777" w:rsidR="007603E4" w:rsidRPr="00861C0F" w:rsidRDefault="007603E4" w:rsidP="007603E4">
            <w:pPr>
              <w:numPr>
                <w:ilvl w:val="0"/>
                <w:numId w:val="24"/>
              </w:numPr>
              <w:rPr>
                <w:lang w:val="x-none"/>
              </w:rPr>
            </w:pPr>
          </w:p>
        </w:tc>
        <w:tc>
          <w:tcPr>
            <w:tcW w:w="1996" w:type="pct"/>
          </w:tcPr>
          <w:p w14:paraId="1D91ADC0" w14:textId="77777777" w:rsidR="007603E4" w:rsidRDefault="007603E4" w:rsidP="00CA1E33">
            <w:pPr>
              <w:rPr>
                <w:lang w:val="x-none"/>
              </w:rPr>
            </w:pPr>
          </w:p>
          <w:p w14:paraId="78C365B4" w14:textId="77777777" w:rsidR="007603E4" w:rsidRDefault="007603E4" w:rsidP="00CA1E33">
            <w:pPr>
              <w:rPr>
                <w:lang w:val="x-none"/>
              </w:rPr>
            </w:pPr>
          </w:p>
          <w:p w14:paraId="7B21AB1D" w14:textId="77777777" w:rsidR="007603E4" w:rsidRDefault="007603E4" w:rsidP="00CA1E33">
            <w:pPr>
              <w:rPr>
                <w:lang w:val="x-none"/>
              </w:rPr>
            </w:pPr>
          </w:p>
          <w:p w14:paraId="55AE7A22" w14:textId="77777777" w:rsidR="007603E4" w:rsidRDefault="007603E4" w:rsidP="00CA1E33">
            <w:pPr>
              <w:rPr>
                <w:lang w:val="x-none"/>
              </w:rPr>
            </w:pPr>
          </w:p>
          <w:p w14:paraId="21905B45" w14:textId="77777777" w:rsidR="007603E4" w:rsidRPr="00861C0F" w:rsidRDefault="007603E4" w:rsidP="00CA1E33">
            <w:pPr>
              <w:rPr>
                <w:lang w:val="x-none"/>
              </w:rPr>
            </w:pPr>
          </w:p>
        </w:tc>
        <w:tc>
          <w:tcPr>
            <w:tcW w:w="1747" w:type="pct"/>
          </w:tcPr>
          <w:p w14:paraId="3A0A35A4" w14:textId="77777777" w:rsidR="007603E4" w:rsidRPr="00861C0F" w:rsidRDefault="007603E4" w:rsidP="00CA1E33">
            <w:pPr>
              <w:rPr>
                <w:lang w:val="x-none"/>
              </w:rPr>
            </w:pPr>
          </w:p>
        </w:tc>
        <w:tc>
          <w:tcPr>
            <w:tcW w:w="861" w:type="pct"/>
          </w:tcPr>
          <w:p w14:paraId="34B8AAAC" w14:textId="77777777" w:rsidR="007603E4" w:rsidRPr="00861C0F" w:rsidRDefault="007603E4" w:rsidP="00CA1E33">
            <w:pPr>
              <w:rPr>
                <w:lang w:val="x-none"/>
              </w:rPr>
            </w:pPr>
          </w:p>
        </w:tc>
      </w:tr>
      <w:tr w:rsidR="007603E4" w:rsidRPr="00861C0F" w14:paraId="2E73036B" w14:textId="77777777" w:rsidTr="00CA1E33">
        <w:tc>
          <w:tcPr>
            <w:tcW w:w="396" w:type="pct"/>
          </w:tcPr>
          <w:p w14:paraId="42AECF5A" w14:textId="77777777" w:rsidR="007603E4" w:rsidRPr="00861C0F" w:rsidRDefault="007603E4" w:rsidP="007603E4">
            <w:pPr>
              <w:numPr>
                <w:ilvl w:val="0"/>
                <w:numId w:val="24"/>
              </w:numPr>
              <w:rPr>
                <w:lang w:val="x-none"/>
              </w:rPr>
            </w:pPr>
          </w:p>
        </w:tc>
        <w:tc>
          <w:tcPr>
            <w:tcW w:w="1996" w:type="pct"/>
          </w:tcPr>
          <w:p w14:paraId="4755918D" w14:textId="77777777" w:rsidR="007603E4" w:rsidRDefault="007603E4" w:rsidP="00CA1E33">
            <w:pPr>
              <w:rPr>
                <w:lang w:val="x-none"/>
              </w:rPr>
            </w:pPr>
          </w:p>
          <w:p w14:paraId="38BDB09B" w14:textId="77777777" w:rsidR="007603E4" w:rsidRDefault="007603E4" w:rsidP="00CA1E33">
            <w:pPr>
              <w:rPr>
                <w:lang w:val="x-none"/>
              </w:rPr>
            </w:pPr>
          </w:p>
          <w:p w14:paraId="602CF0BD" w14:textId="77777777" w:rsidR="007603E4" w:rsidRDefault="007603E4" w:rsidP="00CA1E33">
            <w:pPr>
              <w:rPr>
                <w:lang w:val="x-none"/>
              </w:rPr>
            </w:pPr>
          </w:p>
          <w:p w14:paraId="371C78F9" w14:textId="77777777" w:rsidR="007603E4" w:rsidRDefault="007603E4" w:rsidP="00CA1E33">
            <w:pPr>
              <w:rPr>
                <w:lang w:val="x-none"/>
              </w:rPr>
            </w:pPr>
          </w:p>
          <w:p w14:paraId="5A59BB07" w14:textId="77777777" w:rsidR="007603E4" w:rsidRDefault="007603E4" w:rsidP="00CA1E33">
            <w:pPr>
              <w:rPr>
                <w:lang w:val="x-none"/>
              </w:rPr>
            </w:pPr>
          </w:p>
        </w:tc>
        <w:tc>
          <w:tcPr>
            <w:tcW w:w="1747" w:type="pct"/>
          </w:tcPr>
          <w:p w14:paraId="3F68DBD4" w14:textId="77777777" w:rsidR="007603E4" w:rsidRPr="00861C0F" w:rsidRDefault="007603E4" w:rsidP="00CA1E33">
            <w:pPr>
              <w:rPr>
                <w:lang w:val="x-none"/>
              </w:rPr>
            </w:pPr>
          </w:p>
        </w:tc>
        <w:tc>
          <w:tcPr>
            <w:tcW w:w="861" w:type="pct"/>
          </w:tcPr>
          <w:p w14:paraId="34C61727" w14:textId="77777777" w:rsidR="007603E4" w:rsidRPr="00861C0F" w:rsidRDefault="007603E4" w:rsidP="00CA1E33">
            <w:pPr>
              <w:rPr>
                <w:lang w:val="x-none"/>
              </w:rPr>
            </w:pPr>
          </w:p>
        </w:tc>
      </w:tr>
    </w:tbl>
    <w:p w14:paraId="0D56E7F5" w14:textId="77777777" w:rsidR="007603E4" w:rsidRDefault="007603E4" w:rsidP="007603E4">
      <w:pPr>
        <w:rPr>
          <w:lang w:val="x-none"/>
        </w:rPr>
      </w:pPr>
    </w:p>
    <w:p w14:paraId="5A0D4B70" w14:textId="77777777" w:rsidR="00AD0CA3" w:rsidRPr="00AD0CA3" w:rsidRDefault="00AD0CA3" w:rsidP="00AD0CA3">
      <w:pPr>
        <w:pStyle w:val="2"/>
        <w:numPr>
          <w:ilvl w:val="1"/>
          <w:numId w:val="2"/>
        </w:numPr>
        <w:spacing w:line="416" w:lineRule="auto"/>
        <w:rPr>
          <w:rFonts w:ascii="Times New Roman"/>
          <w:sz w:val="30"/>
          <w:szCs w:val="30"/>
          <w:lang w:eastAsia="zh-CN"/>
        </w:rPr>
      </w:pPr>
      <w:proofErr w:type="spellStart"/>
      <w:r>
        <w:rPr>
          <w:rFonts w:ascii="Times New Roman" w:hint="eastAsia"/>
          <w:sz w:val="30"/>
          <w:szCs w:val="30"/>
          <w:lang w:eastAsia="zh-CN"/>
        </w:rPr>
        <w:t>Git</w:t>
      </w:r>
      <w:r>
        <w:rPr>
          <w:rFonts w:ascii="Times New Roman" w:hint="eastAsia"/>
          <w:sz w:val="30"/>
          <w:szCs w:val="30"/>
          <w:lang w:eastAsia="zh-CN"/>
        </w:rPr>
        <w:t>操作记录</w:t>
      </w:r>
      <w:proofErr w:type="spellEnd"/>
    </w:p>
    <w:p w14:paraId="4B13F2AF" w14:textId="77777777" w:rsidR="00AD0CA3" w:rsidRDefault="00AD0CA3" w:rsidP="00AD0CA3">
      <w:pPr>
        <w:ind w:left="420"/>
        <w:rPr>
          <w:lang w:val="x-none"/>
        </w:rPr>
      </w:pPr>
      <w:r>
        <w:rPr>
          <w:rFonts w:hint="eastAsia"/>
          <w:lang w:val="x-none"/>
        </w:rPr>
        <w:t>给出本地创建</w:t>
      </w:r>
      <w:r>
        <w:rPr>
          <w:rFonts w:hint="eastAsia"/>
          <w:lang w:val="x-none"/>
        </w:rPr>
        <w:t>Lab</w:t>
      </w:r>
      <w:r>
        <w:rPr>
          <w:lang w:val="x-none"/>
        </w:rPr>
        <w:t>3</w:t>
      </w:r>
      <w:r>
        <w:rPr>
          <w:rFonts w:hint="eastAsia"/>
          <w:lang w:val="x-none"/>
        </w:rPr>
        <w:t>b</w:t>
      </w:r>
      <w:r>
        <w:rPr>
          <w:rFonts w:hint="eastAsia"/>
          <w:lang w:val="x-none"/>
        </w:rPr>
        <w:t>分支，以及推送到</w:t>
      </w:r>
      <w:proofErr w:type="spellStart"/>
      <w:r>
        <w:rPr>
          <w:rFonts w:hint="eastAsia"/>
          <w:lang w:val="x-none"/>
        </w:rPr>
        <w:t>Github</w:t>
      </w:r>
      <w:r>
        <w:rPr>
          <w:rFonts w:hint="eastAsia"/>
          <w:lang w:val="x-none"/>
        </w:rPr>
        <w:t>上操作命令的截图</w:t>
      </w:r>
      <w:proofErr w:type="spellEnd"/>
      <w:r>
        <w:rPr>
          <w:rFonts w:hint="eastAsia"/>
          <w:lang w:val="x-none"/>
        </w:rPr>
        <w:t>；</w:t>
      </w:r>
    </w:p>
    <w:p w14:paraId="57520C19" w14:textId="77777777" w:rsidR="00AD0CA3" w:rsidRDefault="00AD0CA3" w:rsidP="00AD0CA3">
      <w:pPr>
        <w:ind w:left="420"/>
        <w:rPr>
          <w:lang w:val="x-none"/>
        </w:rPr>
      </w:pPr>
      <w:r>
        <w:rPr>
          <w:rFonts w:hint="eastAsia"/>
          <w:lang w:val="x-none"/>
        </w:rPr>
        <w:t>给出本地合并</w:t>
      </w:r>
      <w:r>
        <w:rPr>
          <w:rFonts w:hint="eastAsia"/>
          <w:lang w:val="x-none"/>
        </w:rPr>
        <w:t>Lab</w:t>
      </w:r>
      <w:r>
        <w:rPr>
          <w:lang w:val="x-none"/>
        </w:rPr>
        <w:t>3</w:t>
      </w:r>
      <w:r>
        <w:rPr>
          <w:rFonts w:hint="eastAsia"/>
          <w:lang w:val="x-none"/>
        </w:rPr>
        <w:t>b</w:t>
      </w:r>
      <w:r>
        <w:rPr>
          <w:rFonts w:hint="eastAsia"/>
          <w:lang w:val="x-none"/>
        </w:rPr>
        <w:t>分支到</w:t>
      </w:r>
      <w:proofErr w:type="spellStart"/>
      <w:r>
        <w:rPr>
          <w:rFonts w:hint="eastAsia"/>
          <w:lang w:val="x-none"/>
        </w:rPr>
        <w:t>master</w:t>
      </w:r>
      <w:r>
        <w:rPr>
          <w:rFonts w:hint="eastAsia"/>
          <w:lang w:val="x-none"/>
        </w:rPr>
        <w:t>分支，以及推送到</w:t>
      </w:r>
      <w:r>
        <w:rPr>
          <w:rFonts w:hint="eastAsia"/>
          <w:lang w:val="x-none"/>
        </w:rPr>
        <w:t>Github</w:t>
      </w:r>
      <w:r>
        <w:rPr>
          <w:rFonts w:hint="eastAsia"/>
          <w:lang w:val="x-none"/>
        </w:rPr>
        <w:t>上操作命令的截图</w:t>
      </w:r>
      <w:proofErr w:type="spellEnd"/>
      <w:r>
        <w:rPr>
          <w:rFonts w:hint="eastAsia"/>
          <w:lang w:val="x-none"/>
        </w:rPr>
        <w:t>。</w:t>
      </w:r>
    </w:p>
    <w:p w14:paraId="01A703D6" w14:textId="77777777" w:rsidR="00AD0CA3" w:rsidRPr="00AD0CA3" w:rsidRDefault="00AD0CA3" w:rsidP="00AD0CA3">
      <w:pPr>
        <w:ind w:left="420"/>
        <w:rPr>
          <w:lang w:val="x-none"/>
        </w:rPr>
      </w:pPr>
    </w:p>
    <w:p w14:paraId="7F4AD9AB" w14:textId="77777777" w:rsidR="007603E4" w:rsidRDefault="007603E4" w:rsidP="007603E4">
      <w:pPr>
        <w:pStyle w:val="10"/>
        <w:numPr>
          <w:ilvl w:val="0"/>
          <w:numId w:val="2"/>
        </w:numPr>
        <w:rPr>
          <w:sz w:val="32"/>
          <w:szCs w:val="32"/>
          <w:lang w:eastAsia="zh-CN"/>
        </w:rPr>
      </w:pPr>
      <w:bookmarkStart w:id="28" w:name="_Toc497233161"/>
      <w:bookmarkStart w:id="29" w:name="_Toc168176505"/>
      <w:r>
        <w:rPr>
          <w:rFonts w:hint="eastAsia"/>
          <w:sz w:val="32"/>
          <w:szCs w:val="32"/>
          <w:lang w:eastAsia="zh-CN"/>
        </w:rPr>
        <w:t>针对</w:t>
      </w:r>
      <w:r>
        <w:rPr>
          <w:rFonts w:hint="eastAsia"/>
          <w:sz w:val="32"/>
          <w:szCs w:val="32"/>
          <w:lang w:eastAsia="zh-CN"/>
        </w:rPr>
        <w:t>Lab</w:t>
      </w:r>
      <w:r>
        <w:rPr>
          <w:sz w:val="32"/>
          <w:szCs w:val="32"/>
          <w:lang w:eastAsia="zh-CN"/>
        </w:rPr>
        <w:t>1</w:t>
      </w:r>
      <w:proofErr w:type="gramStart"/>
      <w:r>
        <w:rPr>
          <w:rFonts w:hint="eastAsia"/>
          <w:sz w:val="32"/>
          <w:szCs w:val="32"/>
          <w:lang w:eastAsia="zh-CN"/>
        </w:rPr>
        <w:t>的白盒测试</w:t>
      </w:r>
      <w:bookmarkEnd w:id="28"/>
      <w:bookmarkEnd w:id="29"/>
      <w:proofErr w:type="gramEnd"/>
    </w:p>
    <w:p w14:paraId="758D6669" w14:textId="77777777" w:rsidR="007603E4" w:rsidRDefault="007603E4" w:rsidP="007603E4">
      <w:pPr>
        <w:pStyle w:val="2"/>
        <w:numPr>
          <w:ilvl w:val="1"/>
          <w:numId w:val="2"/>
        </w:numPr>
        <w:spacing w:line="416" w:lineRule="auto"/>
        <w:rPr>
          <w:rFonts w:ascii="Times New Roman"/>
          <w:sz w:val="30"/>
          <w:szCs w:val="30"/>
          <w:lang w:eastAsia="zh-CN"/>
        </w:rPr>
      </w:pPr>
      <w:bookmarkStart w:id="30" w:name="_Toc497233162"/>
      <w:bookmarkStart w:id="31" w:name="_Toc168176506"/>
      <w:r>
        <w:rPr>
          <w:rFonts w:ascii="Times New Roman" w:hint="eastAsia"/>
          <w:sz w:val="30"/>
          <w:szCs w:val="30"/>
          <w:lang w:eastAsia="zh-CN"/>
        </w:rPr>
        <w:t>所选的被测函数</w:t>
      </w:r>
      <w:bookmarkEnd w:id="30"/>
      <w:bookmarkEnd w:id="31"/>
    </w:p>
    <w:p w14:paraId="4C9EC819" w14:textId="77777777" w:rsidR="007603E4" w:rsidRPr="00803D8E" w:rsidRDefault="007603E4" w:rsidP="007603E4">
      <w:pPr>
        <w:ind w:firstLine="420"/>
        <w:rPr>
          <w:color w:val="FF0000"/>
          <w:lang w:val="x-none"/>
        </w:rPr>
      </w:pPr>
      <w:r>
        <w:rPr>
          <w:rFonts w:hint="eastAsia"/>
          <w:color w:val="FF0000"/>
          <w:lang w:val="x-none"/>
        </w:rPr>
        <w:t>注意</w:t>
      </w:r>
      <w:r w:rsidRPr="00803D8E">
        <w:rPr>
          <w:rFonts w:hint="eastAsia"/>
          <w:color w:val="FF0000"/>
          <w:lang w:val="x-none"/>
        </w:rPr>
        <w:t>：不能与</w:t>
      </w:r>
      <w:r>
        <w:rPr>
          <w:color w:val="FF0000"/>
          <w:lang w:val="x-none"/>
        </w:rPr>
        <w:t>5</w:t>
      </w:r>
      <w:r w:rsidRPr="00803D8E">
        <w:rPr>
          <w:rFonts w:hint="eastAsia"/>
          <w:color w:val="FF0000"/>
          <w:lang w:val="x-none"/>
        </w:rPr>
        <w:t>.1</w:t>
      </w:r>
      <w:r w:rsidRPr="00803D8E">
        <w:rPr>
          <w:rFonts w:hint="eastAsia"/>
          <w:color w:val="FF0000"/>
          <w:lang w:val="x-none"/>
        </w:rPr>
        <w:t>节所选函数重复。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2"/>
        <w:gridCol w:w="1608"/>
        <w:gridCol w:w="3082"/>
        <w:gridCol w:w="3014"/>
      </w:tblGrid>
      <w:tr w:rsidR="007603E4" w:rsidRPr="003D28E6" w14:paraId="620CBB26" w14:textId="77777777" w:rsidTr="00CA1E33">
        <w:tc>
          <w:tcPr>
            <w:tcW w:w="1866" w:type="dxa"/>
            <w:vAlign w:val="center"/>
          </w:tcPr>
          <w:p w14:paraId="026F4DF6" w14:textId="77777777" w:rsidR="007603E4" w:rsidRPr="003D28E6" w:rsidRDefault="007603E4" w:rsidP="00CA1E33">
            <w:pPr>
              <w:jc w:val="center"/>
              <w:rPr>
                <w:lang w:val="x-none"/>
              </w:rPr>
            </w:pPr>
            <w:r w:rsidRPr="003D28E6">
              <w:rPr>
                <w:rFonts w:hint="eastAsia"/>
                <w:lang w:val="x-none"/>
              </w:rPr>
              <w:t>被测函数的名称</w:t>
            </w:r>
          </w:p>
        </w:tc>
        <w:tc>
          <w:tcPr>
            <w:tcW w:w="6606" w:type="dxa"/>
            <w:gridSpan w:val="3"/>
          </w:tcPr>
          <w:p w14:paraId="030E98E8" w14:textId="4464F211" w:rsidR="007603E4" w:rsidRPr="003D28E6" w:rsidRDefault="00A849C7" w:rsidP="00CA1E33">
            <w:pPr>
              <w:rPr>
                <w:lang w:val="x-none"/>
              </w:rPr>
            </w:pPr>
            <w:proofErr w:type="spellStart"/>
            <w:r w:rsidRPr="00A849C7">
              <w:t>shortest_</w:t>
            </w:r>
            <w:proofErr w:type="gramStart"/>
            <w:r w:rsidRPr="00A849C7">
              <w:t>path</w:t>
            </w:r>
            <w:proofErr w:type="spellEnd"/>
            <w:r w:rsidRPr="00A849C7">
              <w:t>(</w:t>
            </w:r>
            <w:proofErr w:type="gramEnd"/>
            <w:r w:rsidRPr="00A849C7">
              <w:t xml:space="preserve">g: </w:t>
            </w:r>
            <w:proofErr w:type="spellStart"/>
            <w:r w:rsidRPr="00A849C7">
              <w:t>DirectedGraph</w:t>
            </w:r>
            <w:proofErr w:type="spellEnd"/>
            <w:r w:rsidRPr="00A849C7">
              <w:t>, s: str, t: str)</w:t>
            </w:r>
          </w:p>
        </w:tc>
      </w:tr>
      <w:tr w:rsidR="007603E4" w:rsidRPr="003D28E6" w14:paraId="76D79961" w14:textId="77777777" w:rsidTr="00CA1E33">
        <w:tc>
          <w:tcPr>
            <w:tcW w:w="1866" w:type="dxa"/>
            <w:vAlign w:val="center"/>
          </w:tcPr>
          <w:p w14:paraId="1D747A7E" w14:textId="77777777" w:rsidR="007603E4" w:rsidRPr="003D28E6" w:rsidRDefault="007603E4" w:rsidP="00CA1E33">
            <w:pPr>
              <w:jc w:val="center"/>
              <w:rPr>
                <w:lang w:val="x-none"/>
              </w:rPr>
            </w:pPr>
            <w:r w:rsidRPr="003D28E6">
              <w:rPr>
                <w:rFonts w:hint="eastAsia"/>
                <w:lang w:val="x-none"/>
              </w:rPr>
              <w:t>功能描述</w:t>
            </w:r>
          </w:p>
        </w:tc>
        <w:tc>
          <w:tcPr>
            <w:tcW w:w="6606" w:type="dxa"/>
            <w:gridSpan w:val="3"/>
          </w:tcPr>
          <w:p w14:paraId="4B7DE50D" w14:textId="1BE0DD71" w:rsidR="007603E4" w:rsidRPr="003D28E6" w:rsidRDefault="00A849C7" w:rsidP="00CA1E33">
            <w:pPr>
              <w:rPr>
                <w:lang w:val="x-none"/>
              </w:rPr>
            </w:pPr>
            <w:r w:rsidRPr="00A849C7">
              <w:t>采用单源</w:t>
            </w:r>
            <w:r w:rsidRPr="00A849C7">
              <w:t xml:space="preserve"> Dijkstra </w:t>
            </w:r>
            <w:r w:rsidRPr="00A849C7">
              <w:t>算法，返回有向图</w:t>
            </w:r>
            <w:r w:rsidRPr="00A849C7">
              <w:t xml:space="preserve"> </w:t>
            </w:r>
            <w:r w:rsidRPr="00A849C7">
              <w:rPr>
                <w:i/>
                <w:iCs/>
              </w:rPr>
              <w:t>g</w:t>
            </w:r>
            <w:r w:rsidRPr="00A849C7">
              <w:t xml:space="preserve"> </w:t>
            </w:r>
            <w:r w:rsidRPr="00A849C7">
              <w:t>中从</w:t>
            </w:r>
            <w:r w:rsidRPr="00A849C7">
              <w:t xml:space="preserve"> </w:t>
            </w:r>
            <w:r w:rsidRPr="00A849C7">
              <w:rPr>
                <w:i/>
                <w:iCs/>
              </w:rPr>
              <w:t>s</w:t>
            </w:r>
            <w:r w:rsidRPr="00A849C7">
              <w:t xml:space="preserve"> </w:t>
            </w:r>
            <w:r w:rsidRPr="00A849C7">
              <w:t>到</w:t>
            </w:r>
            <w:r w:rsidRPr="00A849C7">
              <w:t xml:space="preserve"> </w:t>
            </w:r>
            <w:r w:rsidRPr="00A849C7">
              <w:rPr>
                <w:i/>
                <w:iCs/>
              </w:rPr>
              <w:t>t</w:t>
            </w:r>
            <w:r w:rsidRPr="00A849C7">
              <w:t xml:space="preserve"> </w:t>
            </w:r>
            <w:r w:rsidRPr="00A849C7">
              <w:t>的最短距离及路径</w:t>
            </w:r>
          </w:p>
          <w:p w14:paraId="37C8EF8D" w14:textId="77777777" w:rsidR="007603E4" w:rsidRPr="003D28E6" w:rsidRDefault="007603E4" w:rsidP="00CA1E33">
            <w:pPr>
              <w:rPr>
                <w:lang w:val="x-none"/>
              </w:rPr>
            </w:pPr>
          </w:p>
          <w:p w14:paraId="329AC72B" w14:textId="77777777" w:rsidR="007603E4" w:rsidRPr="003D28E6" w:rsidRDefault="007603E4" w:rsidP="00CA1E33">
            <w:pPr>
              <w:rPr>
                <w:lang w:val="x-none"/>
              </w:rPr>
            </w:pPr>
          </w:p>
        </w:tc>
      </w:tr>
      <w:tr w:rsidR="007603E4" w:rsidRPr="003D28E6" w14:paraId="3DBF850A" w14:textId="77777777" w:rsidTr="00CA1E33">
        <w:tc>
          <w:tcPr>
            <w:tcW w:w="1866" w:type="dxa"/>
            <w:vAlign w:val="center"/>
          </w:tcPr>
          <w:p w14:paraId="4824197F" w14:textId="77777777" w:rsidR="007603E4" w:rsidRDefault="007603E4" w:rsidP="00CA1E33">
            <w:pPr>
              <w:jc w:val="center"/>
              <w:rPr>
                <w:lang w:val="x-none"/>
              </w:rPr>
            </w:pPr>
            <w:r>
              <w:rPr>
                <w:rFonts w:hint="eastAsia"/>
                <w:lang w:val="x-none"/>
              </w:rPr>
              <w:lastRenderedPageBreak/>
              <w:t>被测函数的代码</w:t>
            </w:r>
          </w:p>
          <w:p w14:paraId="2BF2EF56" w14:textId="77777777" w:rsidR="007603E4" w:rsidRPr="003D28E6" w:rsidRDefault="007603E4" w:rsidP="00CA1E33">
            <w:pPr>
              <w:jc w:val="center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（</w:t>
            </w:r>
            <w:r w:rsidRPr="00903DC9">
              <w:rPr>
                <w:rFonts w:hint="eastAsia"/>
                <w:color w:val="FF0000"/>
                <w:lang w:val="x-none"/>
              </w:rPr>
              <w:t>以</w:t>
            </w:r>
            <w:proofErr w:type="spellStart"/>
            <w:r>
              <w:rPr>
                <w:rFonts w:hint="eastAsia"/>
                <w:color w:val="FF0000"/>
                <w:lang w:val="x-none"/>
              </w:rPr>
              <w:t>IDE</w:t>
            </w:r>
            <w:r w:rsidRPr="00903DC9">
              <w:rPr>
                <w:rFonts w:hint="eastAsia"/>
                <w:color w:val="FF0000"/>
                <w:lang w:val="x-none"/>
              </w:rPr>
              <w:t>环境下的截</w:t>
            </w:r>
            <w:proofErr w:type="gramStart"/>
            <w:r w:rsidRPr="00903DC9">
              <w:rPr>
                <w:rFonts w:hint="eastAsia"/>
                <w:color w:val="FF0000"/>
                <w:lang w:val="x-none"/>
              </w:rPr>
              <w:t>图方式</w:t>
            </w:r>
            <w:proofErr w:type="gramEnd"/>
            <w:r w:rsidRPr="00903DC9">
              <w:rPr>
                <w:rFonts w:hint="eastAsia"/>
                <w:color w:val="FF0000"/>
                <w:lang w:val="x-none"/>
              </w:rPr>
              <w:t>给出，确保能看清楚，并保留</w:t>
            </w:r>
            <w:r>
              <w:rPr>
                <w:rFonts w:hint="eastAsia"/>
                <w:color w:val="FF0000"/>
                <w:lang w:val="x-none"/>
              </w:rPr>
              <w:t>IDE</w:t>
            </w:r>
            <w:r w:rsidRPr="00903DC9">
              <w:rPr>
                <w:rFonts w:hint="eastAsia"/>
                <w:color w:val="FF0000"/>
                <w:lang w:val="x-none"/>
              </w:rPr>
              <w:t>为每行代码分配的行号，后</w:t>
            </w:r>
            <w:r w:rsidRPr="00903DC9">
              <w:rPr>
                <w:rFonts w:hint="eastAsia"/>
                <w:color w:val="FF0000"/>
                <w:lang w:val="x-none"/>
              </w:rPr>
              <w:lastRenderedPageBreak/>
              <w:t>续各部分均以此行号为准</w:t>
            </w:r>
            <w:r w:rsidRPr="00F30095">
              <w:rPr>
                <w:rFonts w:hint="eastAsia"/>
                <w:color w:val="FF0000"/>
                <w:lang w:val="x-none"/>
              </w:rPr>
              <w:t>。如果</w:t>
            </w:r>
            <w:proofErr w:type="gramStart"/>
            <w:r w:rsidRPr="00F30095">
              <w:rPr>
                <w:rFonts w:hint="eastAsia"/>
                <w:color w:val="FF0000"/>
                <w:lang w:val="x-none"/>
              </w:rPr>
              <w:t>一</w:t>
            </w:r>
            <w:proofErr w:type="gramEnd"/>
            <w:r w:rsidRPr="00F30095">
              <w:rPr>
                <w:rFonts w:hint="eastAsia"/>
                <w:color w:val="FF0000"/>
                <w:lang w:val="x-none"/>
              </w:rPr>
              <w:t>屏截取不下，可以分多屏截取，均插入</w:t>
            </w:r>
            <w:proofErr w:type="gramStart"/>
            <w:r w:rsidRPr="00F30095">
              <w:rPr>
                <w:rFonts w:hint="eastAsia"/>
                <w:color w:val="FF0000"/>
                <w:lang w:val="x-none"/>
              </w:rPr>
              <w:t>右侧格</w:t>
            </w:r>
            <w:proofErr w:type="gramEnd"/>
            <w:r>
              <w:rPr>
                <w:rFonts w:hint="eastAsia"/>
                <w:color w:val="FF0000"/>
                <w:lang w:val="x-none"/>
              </w:rPr>
              <w:t>中</w:t>
            </w:r>
            <w:proofErr w:type="spellEnd"/>
            <w:r>
              <w:rPr>
                <w:rFonts w:hint="eastAsia"/>
                <w:lang w:val="x-none"/>
              </w:rPr>
              <w:t>）</w:t>
            </w:r>
          </w:p>
        </w:tc>
        <w:tc>
          <w:tcPr>
            <w:tcW w:w="6606" w:type="dxa"/>
            <w:gridSpan w:val="3"/>
          </w:tcPr>
          <w:p w14:paraId="21D473B0" w14:textId="22D926F1" w:rsidR="007603E4" w:rsidRDefault="00A849C7" w:rsidP="00CA1E33">
            <w:pPr>
              <w:rPr>
                <w:lang w:val="x-none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FB7C323" wp14:editId="47C622E1">
                  <wp:extent cx="5274310" cy="2364105"/>
                  <wp:effectExtent l="0" t="0" r="2540" b="0"/>
                  <wp:docPr id="62980724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9807242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364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66D850" w14:textId="2D0C90C2" w:rsidR="007603E4" w:rsidRDefault="007603E4" w:rsidP="00CA1E33">
            <w:pPr>
              <w:rPr>
                <w:lang w:val="x-none"/>
              </w:rPr>
            </w:pPr>
          </w:p>
          <w:p w14:paraId="7A8569CC" w14:textId="663C2962" w:rsidR="007603E4" w:rsidRDefault="007603E4" w:rsidP="00CA1E33">
            <w:pPr>
              <w:rPr>
                <w:lang w:val="x-none"/>
              </w:rPr>
            </w:pPr>
          </w:p>
          <w:p w14:paraId="6B38B74F" w14:textId="77777777" w:rsidR="007603E4" w:rsidRDefault="007603E4" w:rsidP="00CA1E33">
            <w:pPr>
              <w:rPr>
                <w:lang w:val="x-none"/>
              </w:rPr>
            </w:pPr>
          </w:p>
          <w:p w14:paraId="79DD49CE" w14:textId="77777777" w:rsidR="007603E4" w:rsidRDefault="007603E4" w:rsidP="00CA1E33">
            <w:pPr>
              <w:rPr>
                <w:lang w:val="x-none"/>
              </w:rPr>
            </w:pPr>
          </w:p>
          <w:p w14:paraId="39656AA2" w14:textId="77777777" w:rsidR="007603E4" w:rsidRDefault="007603E4" w:rsidP="00CA1E33">
            <w:pPr>
              <w:rPr>
                <w:lang w:val="x-none"/>
              </w:rPr>
            </w:pPr>
          </w:p>
          <w:p w14:paraId="02B89A01" w14:textId="77777777" w:rsidR="007603E4" w:rsidRDefault="007603E4" w:rsidP="00CA1E33">
            <w:pPr>
              <w:rPr>
                <w:lang w:val="x-none"/>
              </w:rPr>
            </w:pPr>
          </w:p>
          <w:p w14:paraId="21E3DDC5" w14:textId="77777777" w:rsidR="007603E4" w:rsidRPr="003D28E6" w:rsidRDefault="007603E4" w:rsidP="00CA1E33">
            <w:pPr>
              <w:rPr>
                <w:rFonts w:hint="eastAsia"/>
                <w:lang w:val="x-none"/>
              </w:rPr>
            </w:pPr>
          </w:p>
        </w:tc>
      </w:tr>
      <w:tr w:rsidR="007603E4" w:rsidRPr="003D28E6" w14:paraId="17E24B57" w14:textId="77777777" w:rsidTr="00CA1E33">
        <w:trPr>
          <w:trHeight w:val="322"/>
        </w:trPr>
        <w:tc>
          <w:tcPr>
            <w:tcW w:w="1866" w:type="dxa"/>
            <w:vMerge w:val="restart"/>
            <w:vAlign w:val="center"/>
          </w:tcPr>
          <w:p w14:paraId="775FAC7E" w14:textId="77777777" w:rsidR="007603E4" w:rsidRPr="003D28E6" w:rsidRDefault="007603E4" w:rsidP="00CA1E33">
            <w:pPr>
              <w:jc w:val="center"/>
              <w:rPr>
                <w:lang w:val="x-none"/>
              </w:rPr>
            </w:pPr>
            <w:r w:rsidRPr="003D28E6">
              <w:rPr>
                <w:rFonts w:hint="eastAsia"/>
                <w:lang w:val="x-none"/>
              </w:rPr>
              <w:t>输入参数列表</w:t>
            </w:r>
          </w:p>
        </w:tc>
        <w:tc>
          <w:tcPr>
            <w:tcW w:w="1183" w:type="dxa"/>
          </w:tcPr>
          <w:p w14:paraId="2C695223" w14:textId="77777777" w:rsidR="007603E4" w:rsidRPr="003D28E6" w:rsidRDefault="007603E4" w:rsidP="00CA1E33">
            <w:pPr>
              <w:jc w:val="center"/>
              <w:rPr>
                <w:lang w:val="x-none"/>
              </w:rPr>
            </w:pPr>
            <w:r w:rsidRPr="003D28E6">
              <w:rPr>
                <w:rFonts w:hint="eastAsia"/>
                <w:lang w:val="x-none"/>
              </w:rPr>
              <w:t>参数名</w:t>
            </w:r>
          </w:p>
        </w:tc>
        <w:tc>
          <w:tcPr>
            <w:tcW w:w="2729" w:type="dxa"/>
          </w:tcPr>
          <w:p w14:paraId="5F80E600" w14:textId="77777777" w:rsidR="007603E4" w:rsidRPr="003D28E6" w:rsidRDefault="007603E4" w:rsidP="00CA1E33">
            <w:pPr>
              <w:jc w:val="center"/>
              <w:rPr>
                <w:lang w:val="x-none"/>
              </w:rPr>
            </w:pPr>
            <w:r w:rsidRPr="003D28E6">
              <w:rPr>
                <w:rFonts w:hint="eastAsia"/>
                <w:lang w:val="x-none"/>
              </w:rPr>
              <w:t>含义</w:t>
            </w:r>
          </w:p>
        </w:tc>
        <w:tc>
          <w:tcPr>
            <w:tcW w:w="2694" w:type="dxa"/>
          </w:tcPr>
          <w:p w14:paraId="6F046D4E" w14:textId="77777777" w:rsidR="007603E4" w:rsidRPr="003D28E6" w:rsidRDefault="007603E4" w:rsidP="00CA1E33">
            <w:pPr>
              <w:jc w:val="center"/>
              <w:rPr>
                <w:lang w:val="x-none"/>
              </w:rPr>
            </w:pPr>
            <w:r w:rsidRPr="003D28E6">
              <w:rPr>
                <w:rFonts w:hint="eastAsia"/>
                <w:lang w:val="x-none"/>
              </w:rPr>
              <w:t>数据类型</w:t>
            </w:r>
          </w:p>
        </w:tc>
      </w:tr>
      <w:tr w:rsidR="007603E4" w:rsidRPr="003D28E6" w14:paraId="7DDE7EE2" w14:textId="77777777" w:rsidTr="00CA1E33">
        <w:trPr>
          <w:trHeight w:val="308"/>
        </w:trPr>
        <w:tc>
          <w:tcPr>
            <w:tcW w:w="1866" w:type="dxa"/>
            <w:vMerge/>
            <w:vAlign w:val="center"/>
          </w:tcPr>
          <w:p w14:paraId="5F7101C6" w14:textId="77777777" w:rsidR="007603E4" w:rsidRPr="003D28E6" w:rsidRDefault="007603E4" w:rsidP="00CA1E33">
            <w:pPr>
              <w:jc w:val="center"/>
              <w:rPr>
                <w:lang w:val="x-none"/>
              </w:rPr>
            </w:pPr>
          </w:p>
        </w:tc>
        <w:tc>
          <w:tcPr>
            <w:tcW w:w="1183" w:type="dxa"/>
          </w:tcPr>
          <w:p w14:paraId="0D5DF97A" w14:textId="77777777" w:rsidR="007603E4" w:rsidRPr="003D28E6" w:rsidRDefault="007603E4" w:rsidP="00CA1E33">
            <w:pPr>
              <w:rPr>
                <w:lang w:val="x-none"/>
              </w:rPr>
            </w:pPr>
          </w:p>
        </w:tc>
        <w:tc>
          <w:tcPr>
            <w:tcW w:w="2729" w:type="dxa"/>
          </w:tcPr>
          <w:p w14:paraId="69386A0D" w14:textId="77777777" w:rsidR="007603E4" w:rsidRPr="003D28E6" w:rsidRDefault="007603E4" w:rsidP="00CA1E33">
            <w:pPr>
              <w:rPr>
                <w:lang w:val="x-none"/>
              </w:rPr>
            </w:pPr>
            <w:r>
              <w:rPr>
                <w:rFonts w:hint="eastAsia"/>
                <w:lang w:val="x-none"/>
              </w:rPr>
              <w:t>当前多项式</w:t>
            </w:r>
          </w:p>
        </w:tc>
        <w:tc>
          <w:tcPr>
            <w:tcW w:w="2694" w:type="dxa"/>
          </w:tcPr>
          <w:p w14:paraId="34495F6C" w14:textId="77777777" w:rsidR="007603E4" w:rsidRPr="003D28E6" w:rsidRDefault="007603E4" w:rsidP="00CA1E33">
            <w:pPr>
              <w:rPr>
                <w:lang w:val="x-none"/>
              </w:rPr>
            </w:pPr>
            <w:r>
              <w:rPr>
                <w:rFonts w:hint="eastAsia"/>
                <w:lang w:val="x-none"/>
              </w:rPr>
              <w:t>字符串</w:t>
            </w:r>
          </w:p>
        </w:tc>
      </w:tr>
      <w:tr w:rsidR="007603E4" w:rsidRPr="003D28E6" w14:paraId="1B763778" w14:textId="77777777" w:rsidTr="00CA1E33">
        <w:trPr>
          <w:trHeight w:val="303"/>
        </w:trPr>
        <w:tc>
          <w:tcPr>
            <w:tcW w:w="1866" w:type="dxa"/>
            <w:vMerge/>
            <w:vAlign w:val="center"/>
          </w:tcPr>
          <w:p w14:paraId="5BB69D56" w14:textId="77777777" w:rsidR="007603E4" w:rsidRPr="003D28E6" w:rsidRDefault="007603E4" w:rsidP="00CA1E33">
            <w:pPr>
              <w:jc w:val="center"/>
              <w:rPr>
                <w:lang w:val="x-none"/>
              </w:rPr>
            </w:pPr>
          </w:p>
        </w:tc>
        <w:tc>
          <w:tcPr>
            <w:tcW w:w="1183" w:type="dxa"/>
          </w:tcPr>
          <w:p w14:paraId="07BEC230" w14:textId="77777777" w:rsidR="007603E4" w:rsidRPr="003D28E6" w:rsidRDefault="007603E4" w:rsidP="00CA1E33">
            <w:pPr>
              <w:rPr>
                <w:lang w:val="x-none"/>
              </w:rPr>
            </w:pPr>
          </w:p>
        </w:tc>
        <w:tc>
          <w:tcPr>
            <w:tcW w:w="2729" w:type="dxa"/>
          </w:tcPr>
          <w:p w14:paraId="3C2C6C07" w14:textId="77777777" w:rsidR="007603E4" w:rsidRPr="003D28E6" w:rsidRDefault="007603E4" w:rsidP="00CA1E33">
            <w:pPr>
              <w:rPr>
                <w:lang w:val="x-none"/>
              </w:rPr>
            </w:pPr>
            <w:r>
              <w:rPr>
                <w:rFonts w:hint="eastAsia"/>
                <w:lang w:val="x-none"/>
              </w:rPr>
              <w:t>当前指令</w:t>
            </w:r>
          </w:p>
        </w:tc>
        <w:tc>
          <w:tcPr>
            <w:tcW w:w="2694" w:type="dxa"/>
          </w:tcPr>
          <w:p w14:paraId="0F39120D" w14:textId="77777777" w:rsidR="007603E4" w:rsidRPr="003D28E6" w:rsidRDefault="007603E4" w:rsidP="00CA1E33">
            <w:pPr>
              <w:rPr>
                <w:lang w:val="x-none"/>
              </w:rPr>
            </w:pPr>
            <w:r>
              <w:rPr>
                <w:rFonts w:hint="eastAsia"/>
                <w:lang w:val="x-none"/>
              </w:rPr>
              <w:t>字符串</w:t>
            </w:r>
          </w:p>
        </w:tc>
      </w:tr>
      <w:tr w:rsidR="007603E4" w:rsidRPr="003D28E6" w14:paraId="0407C822" w14:textId="77777777" w:rsidTr="00CA1E33">
        <w:tc>
          <w:tcPr>
            <w:tcW w:w="1866" w:type="dxa"/>
            <w:vMerge w:val="restart"/>
            <w:vAlign w:val="center"/>
          </w:tcPr>
          <w:p w14:paraId="213AB9A8" w14:textId="77777777" w:rsidR="007603E4" w:rsidRPr="003D28E6" w:rsidRDefault="007603E4" w:rsidP="00CA1E33">
            <w:pPr>
              <w:jc w:val="center"/>
              <w:rPr>
                <w:lang w:val="x-none"/>
              </w:rPr>
            </w:pPr>
            <w:r w:rsidRPr="003D28E6">
              <w:rPr>
                <w:rFonts w:hint="eastAsia"/>
                <w:lang w:val="x-none"/>
              </w:rPr>
              <w:t>输</w:t>
            </w:r>
            <w:r w:rsidRPr="003D28E6">
              <w:rPr>
                <w:rFonts w:hint="eastAsia"/>
                <w:lang w:val="x-none"/>
              </w:rPr>
              <w:lastRenderedPageBreak/>
              <w:t>出</w:t>
            </w:r>
            <w:r>
              <w:rPr>
                <w:rFonts w:hint="eastAsia"/>
                <w:lang w:val="x-none"/>
              </w:rPr>
              <w:t>参数</w:t>
            </w:r>
          </w:p>
        </w:tc>
        <w:tc>
          <w:tcPr>
            <w:tcW w:w="3912" w:type="dxa"/>
            <w:gridSpan w:val="2"/>
          </w:tcPr>
          <w:p w14:paraId="64F12B4F" w14:textId="77777777" w:rsidR="007603E4" w:rsidRPr="003D28E6" w:rsidRDefault="007603E4" w:rsidP="00CA1E33">
            <w:pPr>
              <w:jc w:val="center"/>
              <w:rPr>
                <w:lang w:val="x-none"/>
              </w:rPr>
            </w:pPr>
            <w:r w:rsidRPr="003D28E6">
              <w:rPr>
                <w:rFonts w:hint="eastAsia"/>
                <w:lang w:val="x-none"/>
              </w:rPr>
              <w:lastRenderedPageBreak/>
              <w:t>含义</w:t>
            </w:r>
          </w:p>
        </w:tc>
        <w:tc>
          <w:tcPr>
            <w:tcW w:w="2694" w:type="dxa"/>
          </w:tcPr>
          <w:p w14:paraId="13176845" w14:textId="77777777" w:rsidR="007603E4" w:rsidRPr="003D28E6" w:rsidRDefault="007603E4" w:rsidP="00CA1E33">
            <w:pPr>
              <w:jc w:val="center"/>
              <w:rPr>
                <w:lang w:val="x-none"/>
              </w:rPr>
            </w:pPr>
            <w:r w:rsidRPr="003D28E6">
              <w:rPr>
                <w:rFonts w:hint="eastAsia"/>
                <w:lang w:val="x-none"/>
              </w:rPr>
              <w:t>数据类型</w:t>
            </w:r>
          </w:p>
        </w:tc>
      </w:tr>
      <w:tr w:rsidR="007603E4" w:rsidRPr="003D28E6" w14:paraId="15F82EE4" w14:textId="77777777" w:rsidTr="00CA1E33">
        <w:tc>
          <w:tcPr>
            <w:tcW w:w="1866" w:type="dxa"/>
            <w:vMerge/>
          </w:tcPr>
          <w:p w14:paraId="39956225" w14:textId="77777777" w:rsidR="007603E4" w:rsidRPr="003D28E6" w:rsidRDefault="007603E4" w:rsidP="00CA1E33">
            <w:pPr>
              <w:rPr>
                <w:lang w:val="x-none"/>
              </w:rPr>
            </w:pPr>
          </w:p>
        </w:tc>
        <w:tc>
          <w:tcPr>
            <w:tcW w:w="3912" w:type="dxa"/>
            <w:gridSpan w:val="2"/>
          </w:tcPr>
          <w:p w14:paraId="32E2FC36" w14:textId="77777777" w:rsidR="007603E4" w:rsidRPr="003D28E6" w:rsidRDefault="007603E4" w:rsidP="00CA1E33">
            <w:pPr>
              <w:rPr>
                <w:lang w:val="x-none"/>
              </w:rPr>
            </w:pPr>
          </w:p>
        </w:tc>
        <w:tc>
          <w:tcPr>
            <w:tcW w:w="2694" w:type="dxa"/>
          </w:tcPr>
          <w:p w14:paraId="48F26421" w14:textId="77777777" w:rsidR="007603E4" w:rsidRPr="003D28E6" w:rsidRDefault="007603E4" w:rsidP="00CA1E33">
            <w:pPr>
              <w:rPr>
                <w:lang w:val="x-none"/>
              </w:rPr>
            </w:pPr>
            <w:r>
              <w:rPr>
                <w:rFonts w:hint="eastAsia"/>
                <w:lang w:val="x-none"/>
              </w:rPr>
              <w:t>字符串</w:t>
            </w:r>
          </w:p>
        </w:tc>
      </w:tr>
      <w:tr w:rsidR="007603E4" w:rsidRPr="003D28E6" w14:paraId="5F8A73A5" w14:textId="77777777" w:rsidTr="00CA1E33">
        <w:tc>
          <w:tcPr>
            <w:tcW w:w="1866" w:type="dxa"/>
          </w:tcPr>
          <w:p w14:paraId="6D2B9FB1" w14:textId="77777777" w:rsidR="007603E4" w:rsidRPr="003D28E6" w:rsidRDefault="007603E4" w:rsidP="00CA1E33">
            <w:pPr>
              <w:jc w:val="center"/>
              <w:rPr>
                <w:lang w:val="x-none"/>
              </w:rPr>
            </w:pPr>
            <w:r w:rsidRPr="003D28E6">
              <w:rPr>
                <w:rFonts w:hint="eastAsia"/>
                <w:lang w:val="x-none"/>
              </w:rPr>
              <w:t>代码</w:t>
            </w:r>
            <w:r>
              <w:rPr>
                <w:rFonts w:hint="eastAsia"/>
                <w:lang w:val="x-none"/>
              </w:rPr>
              <w:t>总</w:t>
            </w:r>
            <w:r w:rsidRPr="003D28E6">
              <w:rPr>
                <w:rFonts w:hint="eastAsia"/>
                <w:lang w:val="x-none"/>
              </w:rPr>
              <w:t>行数</w:t>
            </w:r>
          </w:p>
        </w:tc>
        <w:tc>
          <w:tcPr>
            <w:tcW w:w="6606" w:type="dxa"/>
            <w:gridSpan w:val="3"/>
          </w:tcPr>
          <w:p w14:paraId="3D9A325A" w14:textId="77777777" w:rsidR="007603E4" w:rsidRPr="003D28E6" w:rsidRDefault="007603E4" w:rsidP="00CA1E33">
            <w:pPr>
              <w:rPr>
                <w:lang w:val="x-none"/>
              </w:rPr>
            </w:pPr>
          </w:p>
        </w:tc>
      </w:tr>
      <w:tr w:rsidR="007603E4" w:rsidRPr="003D28E6" w14:paraId="0DF1E367" w14:textId="77777777" w:rsidTr="00CA1E33">
        <w:tc>
          <w:tcPr>
            <w:tcW w:w="1866" w:type="dxa"/>
          </w:tcPr>
          <w:p w14:paraId="5D836FAF" w14:textId="77777777" w:rsidR="007603E4" w:rsidRPr="003D28E6" w:rsidRDefault="007603E4" w:rsidP="00CA1E33">
            <w:pPr>
              <w:jc w:val="center"/>
              <w:rPr>
                <w:lang w:val="x-none"/>
              </w:rPr>
            </w:pPr>
            <w:r w:rsidRPr="003D28E6">
              <w:rPr>
                <w:rFonts w:hint="eastAsia"/>
                <w:lang w:val="x-none"/>
              </w:rPr>
              <w:t>包含的循环数</w:t>
            </w:r>
          </w:p>
        </w:tc>
        <w:tc>
          <w:tcPr>
            <w:tcW w:w="6606" w:type="dxa"/>
            <w:gridSpan w:val="3"/>
          </w:tcPr>
          <w:p w14:paraId="16607840" w14:textId="77777777" w:rsidR="007603E4" w:rsidRPr="003D28E6" w:rsidRDefault="007603E4" w:rsidP="00CA1E33">
            <w:pPr>
              <w:rPr>
                <w:lang w:val="x-none"/>
              </w:rPr>
            </w:pPr>
          </w:p>
        </w:tc>
      </w:tr>
      <w:tr w:rsidR="007603E4" w:rsidRPr="003D28E6" w14:paraId="4A04CB0F" w14:textId="77777777" w:rsidTr="00CA1E33">
        <w:tc>
          <w:tcPr>
            <w:tcW w:w="1866" w:type="dxa"/>
          </w:tcPr>
          <w:p w14:paraId="13ADAA15" w14:textId="77777777" w:rsidR="007603E4" w:rsidRPr="003D28E6" w:rsidRDefault="007603E4" w:rsidP="00CA1E33">
            <w:pPr>
              <w:jc w:val="center"/>
              <w:rPr>
                <w:lang w:val="x-none"/>
              </w:rPr>
            </w:pPr>
            <w:r w:rsidRPr="003D28E6">
              <w:rPr>
                <w:rFonts w:hint="eastAsia"/>
                <w:lang w:val="x-none"/>
              </w:rPr>
              <w:t>包含的判定数</w:t>
            </w:r>
          </w:p>
        </w:tc>
        <w:tc>
          <w:tcPr>
            <w:tcW w:w="6606" w:type="dxa"/>
            <w:gridSpan w:val="3"/>
          </w:tcPr>
          <w:p w14:paraId="08629BEF" w14:textId="77777777" w:rsidR="007603E4" w:rsidRPr="003D28E6" w:rsidRDefault="007603E4" w:rsidP="00CA1E33">
            <w:pPr>
              <w:rPr>
                <w:lang w:val="x-none"/>
              </w:rPr>
            </w:pPr>
          </w:p>
        </w:tc>
      </w:tr>
    </w:tbl>
    <w:p w14:paraId="34EED0DF" w14:textId="77777777" w:rsidR="007603E4" w:rsidRDefault="007603E4" w:rsidP="007603E4">
      <w:pPr>
        <w:pStyle w:val="2"/>
        <w:numPr>
          <w:ilvl w:val="1"/>
          <w:numId w:val="2"/>
        </w:numPr>
        <w:spacing w:line="416" w:lineRule="auto"/>
        <w:rPr>
          <w:rFonts w:ascii="Times New Roman"/>
          <w:sz w:val="30"/>
          <w:szCs w:val="30"/>
          <w:lang w:eastAsia="zh-CN"/>
        </w:rPr>
      </w:pPr>
      <w:bookmarkStart w:id="32" w:name="_Toc497233163"/>
      <w:bookmarkStart w:id="33" w:name="_Toc168176507"/>
      <w:r w:rsidRPr="00FE7276">
        <w:rPr>
          <w:rFonts w:ascii="Times New Roman" w:hint="eastAsia"/>
          <w:sz w:val="30"/>
          <w:szCs w:val="30"/>
          <w:lang w:eastAsia="zh-CN"/>
        </w:rPr>
        <w:t>程序流程图</w:t>
      </w:r>
      <w:bookmarkEnd w:id="32"/>
      <w:bookmarkEnd w:id="33"/>
    </w:p>
    <w:p w14:paraId="48CFCD5C" w14:textId="77777777" w:rsidR="007603E4" w:rsidRDefault="007603E4" w:rsidP="007603E4">
      <w:pPr>
        <w:pStyle w:val="2"/>
        <w:numPr>
          <w:ilvl w:val="1"/>
          <w:numId w:val="2"/>
        </w:numPr>
        <w:spacing w:line="416" w:lineRule="auto"/>
        <w:rPr>
          <w:rFonts w:ascii="Times New Roman"/>
          <w:sz w:val="30"/>
          <w:szCs w:val="30"/>
          <w:lang w:eastAsia="zh-CN"/>
        </w:rPr>
      </w:pPr>
      <w:bookmarkStart w:id="34" w:name="_Toc497233164"/>
      <w:bookmarkStart w:id="35" w:name="_Toc168176508"/>
      <w:r>
        <w:rPr>
          <w:rFonts w:ascii="Times New Roman" w:hint="eastAsia"/>
          <w:sz w:val="30"/>
          <w:szCs w:val="30"/>
          <w:lang w:eastAsia="zh-CN"/>
        </w:rPr>
        <w:t>控制流图</w:t>
      </w:r>
      <w:bookmarkEnd w:id="34"/>
      <w:bookmarkEnd w:id="35"/>
    </w:p>
    <w:p w14:paraId="67060DCC" w14:textId="77777777" w:rsidR="007603E4" w:rsidRDefault="007603E4" w:rsidP="007603E4">
      <w:pPr>
        <w:pStyle w:val="2"/>
        <w:numPr>
          <w:ilvl w:val="1"/>
          <w:numId w:val="2"/>
        </w:numPr>
        <w:spacing w:line="416" w:lineRule="auto"/>
        <w:rPr>
          <w:rFonts w:ascii="Times New Roman"/>
          <w:sz w:val="30"/>
          <w:szCs w:val="30"/>
          <w:lang w:eastAsia="zh-CN"/>
        </w:rPr>
      </w:pPr>
      <w:bookmarkStart w:id="36" w:name="_Toc497233165"/>
      <w:bookmarkStart w:id="37" w:name="_Toc168176509"/>
      <w:proofErr w:type="gramStart"/>
      <w:r>
        <w:rPr>
          <w:rFonts w:ascii="Times New Roman" w:hint="eastAsia"/>
          <w:sz w:val="30"/>
          <w:szCs w:val="30"/>
          <w:lang w:eastAsia="zh-CN"/>
        </w:rPr>
        <w:t>圈复杂</w:t>
      </w:r>
      <w:proofErr w:type="gramEnd"/>
      <w:r>
        <w:rPr>
          <w:rFonts w:ascii="Times New Roman" w:hint="eastAsia"/>
          <w:sz w:val="30"/>
          <w:szCs w:val="30"/>
          <w:lang w:eastAsia="zh-CN"/>
        </w:rPr>
        <w:t>度计算与基本路径识别</w:t>
      </w:r>
      <w:bookmarkEnd w:id="36"/>
      <w:bookmarkEnd w:id="37"/>
    </w:p>
    <w:p w14:paraId="6E4C40F8" w14:textId="77777777" w:rsidR="007603E4" w:rsidRDefault="007603E4" w:rsidP="007603E4">
      <w:pPr>
        <w:ind w:firstLine="420"/>
        <w:rPr>
          <w:lang w:val="x-none"/>
        </w:rPr>
      </w:pPr>
      <w:proofErr w:type="gramStart"/>
      <w:r>
        <w:rPr>
          <w:rFonts w:hint="eastAsia"/>
          <w:lang w:val="x-none"/>
        </w:rPr>
        <w:t>圈复杂</w:t>
      </w:r>
      <w:proofErr w:type="gramEnd"/>
      <w:r>
        <w:rPr>
          <w:rFonts w:hint="eastAsia"/>
          <w:lang w:val="x-none"/>
        </w:rPr>
        <w:t>度为：（请给出计算过程）</w:t>
      </w:r>
    </w:p>
    <w:p w14:paraId="5389D754" w14:textId="77777777" w:rsidR="00A849C7" w:rsidRPr="00A849C7" w:rsidRDefault="00A849C7" w:rsidP="00A849C7">
      <w:pPr>
        <w:numPr>
          <w:ilvl w:val="0"/>
          <w:numId w:val="30"/>
        </w:numPr>
      </w:pPr>
      <w:r w:rsidRPr="00A849C7">
        <w:rPr>
          <w:b/>
          <w:bCs/>
        </w:rPr>
        <w:t>节点数</w:t>
      </w:r>
      <w:r w:rsidRPr="00A849C7">
        <w:rPr>
          <w:b/>
          <w:bCs/>
        </w:rPr>
        <w:t xml:space="preserve"> N = 12</w:t>
      </w:r>
    </w:p>
    <w:p w14:paraId="6A16A354" w14:textId="77777777" w:rsidR="00A849C7" w:rsidRPr="00A849C7" w:rsidRDefault="00A849C7" w:rsidP="00A849C7">
      <w:pPr>
        <w:numPr>
          <w:ilvl w:val="0"/>
          <w:numId w:val="30"/>
        </w:numPr>
      </w:pPr>
      <w:r w:rsidRPr="00A849C7">
        <w:rPr>
          <w:b/>
          <w:bCs/>
        </w:rPr>
        <w:t>边数</w:t>
      </w:r>
      <w:r w:rsidRPr="00A849C7">
        <w:rPr>
          <w:b/>
          <w:bCs/>
        </w:rPr>
        <w:t xml:space="preserve"> E = 15</w:t>
      </w:r>
    </w:p>
    <w:p w14:paraId="0184CA5A" w14:textId="77777777" w:rsidR="00A849C7" w:rsidRPr="00A849C7" w:rsidRDefault="00A849C7" w:rsidP="00A849C7">
      <w:pPr>
        <w:numPr>
          <w:ilvl w:val="0"/>
          <w:numId w:val="30"/>
        </w:numPr>
      </w:pPr>
      <w:r w:rsidRPr="00A849C7">
        <w:rPr>
          <w:b/>
          <w:bCs/>
        </w:rPr>
        <w:t>出口数</w:t>
      </w:r>
      <w:r w:rsidRPr="00A849C7">
        <w:rPr>
          <w:b/>
          <w:bCs/>
        </w:rPr>
        <w:t xml:space="preserve"> P = 1</w:t>
      </w:r>
    </w:p>
    <w:p w14:paraId="0BC4C457" w14:textId="5E538355" w:rsidR="00A849C7" w:rsidRDefault="00A849C7" w:rsidP="00A849C7">
      <w:pPr>
        <w:ind w:firstLine="420"/>
        <w:rPr>
          <w:rFonts w:hint="eastAsia"/>
          <w:lang w:val="x-none"/>
        </w:rPr>
      </w:pPr>
      <w:r w:rsidRPr="00A849C7">
        <w:t>V(G)=E−N+2P=15−12+2=5V(G)=E-N+2P = 15-12+2 = \boxed{5}V(G)=E−N+2P=15−12+2=5​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0"/>
        <w:gridCol w:w="4494"/>
        <w:gridCol w:w="2602"/>
      </w:tblGrid>
      <w:tr w:rsidR="00A849C7" w:rsidRPr="00A849C7" w14:paraId="12B87327" w14:textId="77777777" w:rsidTr="00A849C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8D06FE8" w14:textId="77777777" w:rsidR="00A849C7" w:rsidRPr="00A849C7" w:rsidRDefault="00A849C7" w:rsidP="00A849C7">
            <w:pPr>
              <w:ind w:firstLine="420"/>
              <w:rPr>
                <w:b/>
                <w:bCs/>
              </w:rPr>
            </w:pPr>
            <w:r w:rsidRPr="00A849C7">
              <w:rPr>
                <w:b/>
                <w:bCs/>
              </w:rPr>
              <w:t>基本路径编号</w:t>
            </w:r>
          </w:p>
        </w:tc>
        <w:tc>
          <w:tcPr>
            <w:tcW w:w="0" w:type="auto"/>
            <w:vAlign w:val="center"/>
            <w:hideMark/>
          </w:tcPr>
          <w:p w14:paraId="4F620F51" w14:textId="77777777" w:rsidR="00A849C7" w:rsidRPr="00A849C7" w:rsidRDefault="00A849C7" w:rsidP="00A849C7">
            <w:pPr>
              <w:ind w:firstLine="420"/>
              <w:rPr>
                <w:b/>
                <w:bCs/>
              </w:rPr>
            </w:pPr>
            <w:r w:rsidRPr="00A849C7">
              <w:rPr>
                <w:b/>
                <w:bCs/>
              </w:rPr>
              <w:t>关键行号序列</w:t>
            </w:r>
          </w:p>
        </w:tc>
        <w:tc>
          <w:tcPr>
            <w:tcW w:w="0" w:type="auto"/>
            <w:vAlign w:val="center"/>
            <w:hideMark/>
          </w:tcPr>
          <w:p w14:paraId="7FF26FD0" w14:textId="77777777" w:rsidR="00A849C7" w:rsidRPr="00A849C7" w:rsidRDefault="00A849C7" w:rsidP="00A849C7">
            <w:pPr>
              <w:ind w:firstLine="420"/>
              <w:rPr>
                <w:b/>
                <w:bCs/>
              </w:rPr>
            </w:pPr>
            <w:r w:rsidRPr="00A849C7">
              <w:rPr>
                <w:b/>
                <w:bCs/>
              </w:rPr>
              <w:t>说明</w:t>
            </w:r>
            <w:r w:rsidRPr="00A849C7">
              <w:rPr>
                <w:b/>
                <w:bCs/>
              </w:rPr>
              <w:t xml:space="preserve"> / </w:t>
            </w:r>
            <w:r w:rsidRPr="00A849C7">
              <w:rPr>
                <w:b/>
                <w:bCs/>
              </w:rPr>
              <w:t>覆盖的判定分支</w:t>
            </w:r>
          </w:p>
        </w:tc>
      </w:tr>
      <w:tr w:rsidR="00A849C7" w:rsidRPr="00A849C7" w14:paraId="3B124285" w14:textId="77777777" w:rsidTr="00A849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266AEC" w14:textId="77777777" w:rsidR="00A849C7" w:rsidRPr="00A849C7" w:rsidRDefault="00A849C7" w:rsidP="00A849C7">
            <w:pPr>
              <w:ind w:firstLine="420"/>
            </w:pPr>
            <w:r w:rsidRPr="00A849C7">
              <w:rPr>
                <w:b/>
                <w:bCs/>
              </w:rPr>
              <w:t>P1</w:t>
            </w:r>
          </w:p>
        </w:tc>
        <w:tc>
          <w:tcPr>
            <w:tcW w:w="0" w:type="auto"/>
            <w:vAlign w:val="center"/>
            <w:hideMark/>
          </w:tcPr>
          <w:p w14:paraId="61E0ABB6" w14:textId="77777777" w:rsidR="00A849C7" w:rsidRPr="00A849C7" w:rsidRDefault="00A849C7" w:rsidP="00A849C7">
            <w:pPr>
              <w:ind w:firstLine="420"/>
            </w:pPr>
            <w:r w:rsidRPr="00A849C7">
              <w:t xml:space="preserve">11 </w:t>
            </w:r>
            <w:r w:rsidRPr="00A849C7">
              <w:rPr>
                <w:rFonts w:ascii="Segoe UI Symbol" w:hAnsi="Segoe UI Symbol" w:cs="Segoe UI Symbol"/>
              </w:rPr>
              <w:t>➜</w:t>
            </w:r>
            <w:r w:rsidRPr="00A849C7">
              <w:t xml:space="preserve"> 12 </w:t>
            </w:r>
            <w:r w:rsidRPr="00A849C7">
              <w:rPr>
                <w:rFonts w:ascii="Segoe UI Symbol" w:hAnsi="Segoe UI Symbol" w:cs="Segoe UI Symbol"/>
              </w:rPr>
              <w:t>➜</w:t>
            </w:r>
            <w:r w:rsidRPr="00A849C7">
              <w:t xml:space="preserve"> 13(T) </w:t>
            </w:r>
            <w:r w:rsidRPr="00A849C7">
              <w:rPr>
                <w:rFonts w:ascii="Segoe UI Symbol" w:hAnsi="Segoe UI Symbol" w:cs="Segoe UI Symbol"/>
              </w:rPr>
              <w:t>➜</w:t>
            </w:r>
            <w:r w:rsidRPr="00A849C7">
              <w:t xml:space="preserve"> 20(F) </w:t>
            </w:r>
            <w:r w:rsidRPr="00A849C7">
              <w:rPr>
                <w:rFonts w:ascii="Segoe UI Symbol" w:hAnsi="Segoe UI Symbol" w:cs="Segoe UI Symbol"/>
              </w:rPr>
              <w:t>➜</w:t>
            </w:r>
            <w:r w:rsidRPr="00A849C7">
              <w:t xml:space="preserve"> 21 </w:t>
            </w:r>
            <w:r w:rsidRPr="00A849C7">
              <w:rPr>
                <w:rFonts w:ascii="Segoe UI Symbol" w:hAnsi="Segoe UI Symbol" w:cs="Segoe UI Symbol"/>
              </w:rPr>
              <w:t>➜</w:t>
            </w:r>
            <w:r w:rsidRPr="00A849C7">
              <w:t xml:space="preserve"> 22(loop F) </w:t>
            </w:r>
            <w:r w:rsidRPr="00A849C7">
              <w:rPr>
                <w:rFonts w:ascii="Segoe UI Symbol" w:hAnsi="Segoe UI Symbol" w:cs="Segoe UI Symbol"/>
              </w:rPr>
              <w:t>➜</w:t>
            </w:r>
            <w:r w:rsidRPr="00A849C7">
              <w:t xml:space="preserve"> 23</w:t>
            </w:r>
          </w:p>
        </w:tc>
        <w:tc>
          <w:tcPr>
            <w:tcW w:w="0" w:type="auto"/>
            <w:vAlign w:val="center"/>
            <w:hideMark/>
          </w:tcPr>
          <w:p w14:paraId="03284601" w14:textId="77777777" w:rsidR="00A849C7" w:rsidRPr="00A849C7" w:rsidRDefault="00A849C7" w:rsidP="00A849C7">
            <w:pPr>
              <w:ind w:firstLine="420"/>
            </w:pPr>
            <w:r w:rsidRPr="00A849C7">
              <w:t>起点弹出即</w:t>
            </w:r>
            <w:r w:rsidRPr="00A849C7">
              <w:t xml:space="preserve"> v==t</w:t>
            </w:r>
            <w:r w:rsidRPr="00A849C7">
              <w:t>，成功回溯路径并返回</w:t>
            </w:r>
          </w:p>
        </w:tc>
      </w:tr>
      <w:tr w:rsidR="00A849C7" w:rsidRPr="00A849C7" w14:paraId="2B5DB776" w14:textId="77777777" w:rsidTr="00A849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8EBDF6" w14:textId="77777777" w:rsidR="00A849C7" w:rsidRPr="00A849C7" w:rsidRDefault="00A849C7" w:rsidP="00A849C7">
            <w:pPr>
              <w:ind w:firstLine="420"/>
            </w:pPr>
            <w:r w:rsidRPr="00A849C7">
              <w:rPr>
                <w:b/>
                <w:bCs/>
              </w:rPr>
              <w:t>P2</w:t>
            </w:r>
          </w:p>
        </w:tc>
        <w:tc>
          <w:tcPr>
            <w:tcW w:w="0" w:type="auto"/>
            <w:vAlign w:val="center"/>
            <w:hideMark/>
          </w:tcPr>
          <w:p w14:paraId="6D1A6872" w14:textId="77777777" w:rsidR="00A849C7" w:rsidRPr="00A849C7" w:rsidRDefault="00A849C7" w:rsidP="00A849C7">
            <w:pPr>
              <w:ind w:firstLine="420"/>
            </w:pPr>
            <w:r w:rsidRPr="00A849C7">
              <w:t xml:space="preserve">11 </w:t>
            </w:r>
            <w:r w:rsidRPr="00A849C7">
              <w:rPr>
                <w:rFonts w:ascii="Segoe UI Symbol" w:hAnsi="Segoe UI Symbol" w:cs="Segoe UI Symbol"/>
              </w:rPr>
              <w:t>➜</w:t>
            </w:r>
            <w:r w:rsidRPr="00A849C7">
              <w:t xml:space="preserve"> 12 </w:t>
            </w:r>
            <w:r w:rsidRPr="00A849C7">
              <w:rPr>
                <w:rFonts w:ascii="Segoe UI Symbol" w:hAnsi="Segoe UI Symbol" w:cs="Segoe UI Symbol"/>
              </w:rPr>
              <w:t>➜</w:t>
            </w:r>
            <w:r w:rsidRPr="00A849C7">
              <w:t xml:space="preserve"> 13(F) </w:t>
            </w:r>
            <w:r w:rsidRPr="00A849C7">
              <w:rPr>
                <w:rFonts w:ascii="Segoe UI Symbol" w:hAnsi="Segoe UI Symbol" w:cs="Segoe UI Symbol"/>
              </w:rPr>
              <w:t>➜</w:t>
            </w:r>
            <w:r w:rsidRPr="00A849C7">
              <w:t xml:space="preserve"> 14(T → continue) </w:t>
            </w:r>
            <w:r w:rsidRPr="00A849C7">
              <w:rPr>
                <w:rFonts w:ascii="Cambria Math" w:hAnsi="Cambria Math" w:cs="Cambria Math"/>
              </w:rPr>
              <w:t>↺</w:t>
            </w:r>
            <w:r w:rsidRPr="00A849C7">
              <w:t xml:space="preserve"> 11 … </w:t>
            </w:r>
            <w:proofErr w:type="spellStart"/>
            <w:r w:rsidRPr="00A849C7">
              <w:t>pq</w:t>
            </w:r>
            <w:proofErr w:type="spellEnd"/>
            <w:r w:rsidRPr="00A849C7">
              <w:t xml:space="preserve"> </w:t>
            </w:r>
            <w:r w:rsidRPr="00A849C7">
              <w:t>为空</w:t>
            </w:r>
            <w:r w:rsidRPr="00A849C7">
              <w:t xml:space="preserve"> </w:t>
            </w:r>
            <w:r w:rsidRPr="00A849C7">
              <w:rPr>
                <w:rFonts w:ascii="Segoe UI Symbol" w:hAnsi="Segoe UI Symbol" w:cs="Segoe UI Symbol"/>
              </w:rPr>
              <w:t>➜</w:t>
            </w:r>
            <w:r w:rsidRPr="00A849C7">
              <w:t xml:space="preserve"> 20(T) (</w:t>
            </w:r>
            <w:r w:rsidRPr="00A849C7">
              <w:t>不可达返回</w:t>
            </w:r>
            <w:r w:rsidRPr="00A849C7">
              <w:t>)</w:t>
            </w:r>
          </w:p>
        </w:tc>
        <w:tc>
          <w:tcPr>
            <w:tcW w:w="0" w:type="auto"/>
            <w:vAlign w:val="center"/>
            <w:hideMark/>
          </w:tcPr>
          <w:p w14:paraId="2925D4B4" w14:textId="77777777" w:rsidR="00A849C7" w:rsidRPr="00A849C7" w:rsidRDefault="00A849C7" w:rsidP="00A849C7">
            <w:pPr>
              <w:ind w:firstLine="420"/>
            </w:pPr>
            <w:r w:rsidRPr="00A849C7">
              <w:t>触发</w:t>
            </w:r>
            <w:r w:rsidRPr="00A849C7">
              <w:t xml:space="preserve"> d != </w:t>
            </w:r>
            <w:proofErr w:type="spellStart"/>
            <w:r w:rsidRPr="00A849C7">
              <w:t>dist</w:t>
            </w:r>
            <w:proofErr w:type="spellEnd"/>
            <w:r w:rsidRPr="00A849C7">
              <w:t xml:space="preserve">[v] </w:t>
            </w:r>
            <w:r w:rsidRPr="00A849C7">
              <w:t>分支，最终</w:t>
            </w:r>
            <w:r w:rsidRPr="00A849C7">
              <w:t xml:space="preserve"> unreachable</w:t>
            </w:r>
          </w:p>
        </w:tc>
      </w:tr>
      <w:tr w:rsidR="00A849C7" w:rsidRPr="00A849C7" w14:paraId="5C050E69" w14:textId="77777777" w:rsidTr="00A849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53FAF1" w14:textId="77777777" w:rsidR="00A849C7" w:rsidRPr="00A849C7" w:rsidRDefault="00A849C7" w:rsidP="00A849C7">
            <w:pPr>
              <w:ind w:firstLine="420"/>
            </w:pPr>
            <w:r w:rsidRPr="00A849C7">
              <w:rPr>
                <w:b/>
                <w:bCs/>
              </w:rPr>
              <w:t>P3</w:t>
            </w:r>
          </w:p>
        </w:tc>
        <w:tc>
          <w:tcPr>
            <w:tcW w:w="0" w:type="auto"/>
            <w:vAlign w:val="center"/>
            <w:hideMark/>
          </w:tcPr>
          <w:p w14:paraId="41CEB78F" w14:textId="77777777" w:rsidR="00A849C7" w:rsidRPr="00A849C7" w:rsidRDefault="00A849C7" w:rsidP="00A849C7">
            <w:pPr>
              <w:ind w:firstLine="420"/>
            </w:pPr>
            <w:r w:rsidRPr="00A849C7">
              <w:t xml:space="preserve">11 </w:t>
            </w:r>
            <w:r w:rsidRPr="00A849C7">
              <w:rPr>
                <w:rFonts w:ascii="Segoe UI Symbol" w:hAnsi="Segoe UI Symbol" w:cs="Segoe UI Symbol"/>
              </w:rPr>
              <w:t>➜</w:t>
            </w:r>
            <w:r w:rsidRPr="00A849C7">
              <w:t xml:space="preserve"> 12 </w:t>
            </w:r>
            <w:r w:rsidRPr="00A849C7">
              <w:rPr>
                <w:rFonts w:ascii="Segoe UI Symbol" w:hAnsi="Segoe UI Symbol" w:cs="Segoe UI Symbol"/>
              </w:rPr>
              <w:t>➜</w:t>
            </w:r>
            <w:r w:rsidRPr="00A849C7">
              <w:t xml:space="preserve"> 13(F) </w:t>
            </w:r>
            <w:r w:rsidRPr="00A849C7">
              <w:rPr>
                <w:rFonts w:ascii="Segoe UI Symbol" w:hAnsi="Segoe UI Symbol" w:cs="Segoe UI Symbol"/>
              </w:rPr>
              <w:t>➜</w:t>
            </w:r>
            <w:r w:rsidRPr="00A849C7">
              <w:t xml:space="preserve"> 14(F) </w:t>
            </w:r>
            <w:r w:rsidRPr="00A849C7">
              <w:rPr>
                <w:rFonts w:ascii="Segoe UI Symbol" w:hAnsi="Segoe UI Symbol" w:cs="Segoe UI Symbol"/>
              </w:rPr>
              <w:t>➜</w:t>
            </w:r>
            <w:r w:rsidRPr="00A849C7">
              <w:t xml:space="preserve"> 15–19 (</w:t>
            </w:r>
            <w:r w:rsidRPr="00A849C7">
              <w:t>一次松弛</w:t>
            </w:r>
            <w:r w:rsidRPr="00A849C7">
              <w:t xml:space="preserve">) </w:t>
            </w:r>
            <w:r w:rsidRPr="00A849C7">
              <w:rPr>
                <w:rFonts w:ascii="Cambria Math" w:hAnsi="Cambria Math" w:cs="Cambria Math"/>
              </w:rPr>
              <w:t>↺</w:t>
            </w:r>
            <w:r w:rsidRPr="00A849C7">
              <w:t xml:space="preserve"> 11 </w:t>
            </w:r>
            <w:r w:rsidRPr="00A849C7">
              <w:rPr>
                <w:rFonts w:ascii="Segoe UI Symbol" w:hAnsi="Segoe UI Symbol" w:cs="Segoe UI Symbol"/>
              </w:rPr>
              <w:t>➜</w:t>
            </w:r>
            <w:r w:rsidRPr="00A849C7">
              <w:t xml:space="preserve"> 12 </w:t>
            </w:r>
            <w:r w:rsidRPr="00A849C7">
              <w:rPr>
                <w:rFonts w:ascii="Segoe UI Symbol" w:hAnsi="Segoe UI Symbol" w:cs="Segoe UI Symbol"/>
              </w:rPr>
              <w:t>➜</w:t>
            </w:r>
            <w:r w:rsidRPr="00A849C7">
              <w:t xml:space="preserve"> 13(T) </w:t>
            </w:r>
            <w:r w:rsidRPr="00A849C7">
              <w:rPr>
                <w:rFonts w:ascii="Segoe UI Symbol" w:hAnsi="Segoe UI Symbol" w:cs="Segoe UI Symbol"/>
              </w:rPr>
              <w:t>➜</w:t>
            </w:r>
            <w:r w:rsidRPr="00A849C7">
              <w:t xml:space="preserve"> 20(F) </w:t>
            </w:r>
            <w:r w:rsidRPr="00A849C7">
              <w:rPr>
                <w:rFonts w:ascii="Segoe UI Symbol" w:hAnsi="Segoe UI Symbol" w:cs="Segoe UI Symbol"/>
              </w:rPr>
              <w:t>➜</w:t>
            </w:r>
            <w:r w:rsidRPr="00A849C7">
              <w:t xml:space="preserve"> 21–22 </w:t>
            </w:r>
            <w:r w:rsidRPr="00A849C7">
              <w:rPr>
                <w:rFonts w:ascii="Segoe UI Symbol" w:hAnsi="Segoe UI Symbol" w:cs="Segoe UI Symbol"/>
              </w:rPr>
              <w:t>➜</w:t>
            </w:r>
            <w:r w:rsidRPr="00A849C7">
              <w:t xml:space="preserve"> 23</w:t>
            </w:r>
          </w:p>
        </w:tc>
        <w:tc>
          <w:tcPr>
            <w:tcW w:w="0" w:type="auto"/>
            <w:vAlign w:val="center"/>
            <w:hideMark/>
          </w:tcPr>
          <w:p w14:paraId="3264B1C8" w14:textId="77777777" w:rsidR="00A849C7" w:rsidRPr="00A849C7" w:rsidRDefault="00A849C7" w:rsidP="00A849C7">
            <w:pPr>
              <w:ind w:firstLine="420"/>
            </w:pPr>
            <w:r w:rsidRPr="00A849C7">
              <w:t>正常松弛后再次出队即命中目标</w:t>
            </w:r>
          </w:p>
        </w:tc>
      </w:tr>
      <w:tr w:rsidR="00A849C7" w:rsidRPr="00A849C7" w14:paraId="004F4E41" w14:textId="77777777" w:rsidTr="00A849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06BA4B" w14:textId="77777777" w:rsidR="00A849C7" w:rsidRPr="00A849C7" w:rsidRDefault="00A849C7" w:rsidP="00A849C7">
            <w:pPr>
              <w:ind w:firstLine="420"/>
            </w:pPr>
            <w:r w:rsidRPr="00A849C7">
              <w:rPr>
                <w:b/>
                <w:bCs/>
              </w:rPr>
              <w:lastRenderedPageBreak/>
              <w:t>P4</w:t>
            </w:r>
          </w:p>
        </w:tc>
        <w:tc>
          <w:tcPr>
            <w:tcW w:w="0" w:type="auto"/>
            <w:vAlign w:val="center"/>
            <w:hideMark/>
          </w:tcPr>
          <w:p w14:paraId="2225BB85" w14:textId="77777777" w:rsidR="00A849C7" w:rsidRPr="00A849C7" w:rsidRDefault="00A849C7" w:rsidP="00A849C7">
            <w:pPr>
              <w:ind w:firstLine="420"/>
            </w:pPr>
            <w:r w:rsidRPr="00A849C7">
              <w:t xml:space="preserve">11 </w:t>
            </w:r>
            <w:r w:rsidRPr="00A849C7">
              <w:rPr>
                <w:rFonts w:ascii="Segoe UI Symbol" w:hAnsi="Segoe UI Symbol" w:cs="Segoe UI Symbol"/>
              </w:rPr>
              <w:t>➜</w:t>
            </w:r>
            <w:r w:rsidRPr="00A849C7">
              <w:t xml:space="preserve"> 12 </w:t>
            </w:r>
            <w:r w:rsidRPr="00A849C7">
              <w:rPr>
                <w:rFonts w:ascii="Segoe UI Symbol" w:hAnsi="Segoe UI Symbol" w:cs="Segoe UI Symbol"/>
              </w:rPr>
              <w:t>➜</w:t>
            </w:r>
            <w:r w:rsidRPr="00A849C7">
              <w:t xml:space="preserve"> 13(F) </w:t>
            </w:r>
            <w:r w:rsidRPr="00A849C7">
              <w:rPr>
                <w:rFonts w:ascii="Segoe UI Symbol" w:hAnsi="Segoe UI Symbol" w:cs="Segoe UI Symbol"/>
              </w:rPr>
              <w:t>➜</w:t>
            </w:r>
            <w:r w:rsidRPr="00A849C7">
              <w:t xml:space="preserve"> 14(F) </w:t>
            </w:r>
            <w:r w:rsidRPr="00A849C7">
              <w:rPr>
                <w:rFonts w:ascii="Segoe UI Symbol" w:hAnsi="Segoe UI Symbol" w:cs="Segoe UI Symbol"/>
              </w:rPr>
              <w:t>➜</w:t>
            </w:r>
            <w:r w:rsidRPr="00A849C7">
              <w:t xml:space="preserve"> 15–17(F) (</w:t>
            </w:r>
            <w:r w:rsidRPr="00A849C7">
              <w:t>松弛失败</w:t>
            </w:r>
            <w:r w:rsidRPr="00A849C7">
              <w:t xml:space="preserve">) </w:t>
            </w:r>
            <w:r w:rsidRPr="00A849C7">
              <w:rPr>
                <w:rFonts w:ascii="Cambria Math" w:hAnsi="Cambria Math" w:cs="Cambria Math"/>
              </w:rPr>
              <w:t>↺</w:t>
            </w:r>
            <w:r w:rsidRPr="00A849C7">
              <w:t xml:space="preserve"> 15(for </w:t>
            </w:r>
            <w:r w:rsidRPr="00A849C7">
              <w:t>结束</w:t>
            </w:r>
            <w:r w:rsidRPr="00A849C7">
              <w:t xml:space="preserve">) </w:t>
            </w:r>
            <w:r w:rsidRPr="00A849C7">
              <w:rPr>
                <w:rFonts w:ascii="Cambria Math" w:hAnsi="Cambria Math" w:cs="Cambria Math"/>
              </w:rPr>
              <w:t>↺</w:t>
            </w:r>
            <w:r w:rsidRPr="00A849C7">
              <w:t xml:space="preserve"> 11 … </w:t>
            </w:r>
            <w:proofErr w:type="spellStart"/>
            <w:r w:rsidRPr="00A849C7">
              <w:t>pq</w:t>
            </w:r>
            <w:proofErr w:type="spellEnd"/>
            <w:r w:rsidRPr="00A849C7">
              <w:t xml:space="preserve"> </w:t>
            </w:r>
            <w:r w:rsidRPr="00A849C7">
              <w:t>为空</w:t>
            </w:r>
            <w:r w:rsidRPr="00A849C7">
              <w:t xml:space="preserve"> </w:t>
            </w:r>
            <w:r w:rsidRPr="00A849C7">
              <w:rPr>
                <w:rFonts w:ascii="Segoe UI Symbol" w:hAnsi="Segoe UI Symbol" w:cs="Segoe UI Symbol"/>
              </w:rPr>
              <w:t>➜</w:t>
            </w:r>
            <w:r w:rsidRPr="00A849C7">
              <w:t xml:space="preserve"> 20(T)</w:t>
            </w:r>
          </w:p>
        </w:tc>
        <w:tc>
          <w:tcPr>
            <w:tcW w:w="0" w:type="auto"/>
            <w:vAlign w:val="center"/>
            <w:hideMark/>
          </w:tcPr>
          <w:p w14:paraId="1C97A2DA" w14:textId="77777777" w:rsidR="00A849C7" w:rsidRPr="00A849C7" w:rsidRDefault="00A849C7" w:rsidP="00A849C7">
            <w:pPr>
              <w:ind w:firstLine="420"/>
            </w:pPr>
            <w:r w:rsidRPr="00A849C7">
              <w:t xml:space="preserve">for-loop </w:t>
            </w:r>
            <w:r w:rsidRPr="00A849C7">
              <w:t>未更新任何边，导致不可达</w:t>
            </w:r>
          </w:p>
        </w:tc>
      </w:tr>
      <w:tr w:rsidR="00A849C7" w:rsidRPr="00A849C7" w14:paraId="436BD86E" w14:textId="77777777" w:rsidTr="00A849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79CAE8" w14:textId="77777777" w:rsidR="00A849C7" w:rsidRPr="00A849C7" w:rsidRDefault="00A849C7" w:rsidP="00A849C7">
            <w:pPr>
              <w:ind w:firstLine="420"/>
            </w:pPr>
            <w:r w:rsidRPr="00A849C7">
              <w:rPr>
                <w:b/>
                <w:bCs/>
              </w:rPr>
              <w:t>P5</w:t>
            </w:r>
          </w:p>
        </w:tc>
        <w:tc>
          <w:tcPr>
            <w:tcW w:w="0" w:type="auto"/>
            <w:vAlign w:val="center"/>
            <w:hideMark/>
          </w:tcPr>
          <w:p w14:paraId="446A286F" w14:textId="77777777" w:rsidR="00A849C7" w:rsidRPr="00A849C7" w:rsidRDefault="00A849C7" w:rsidP="00A849C7">
            <w:pPr>
              <w:ind w:firstLine="420"/>
            </w:pPr>
            <w:r w:rsidRPr="00A849C7">
              <w:t xml:space="preserve">11 </w:t>
            </w:r>
            <w:r w:rsidRPr="00A849C7">
              <w:rPr>
                <w:rFonts w:ascii="Segoe UI Symbol" w:hAnsi="Segoe UI Symbol" w:cs="Segoe UI Symbol"/>
              </w:rPr>
              <w:t>➜</w:t>
            </w:r>
            <w:r w:rsidRPr="00A849C7">
              <w:t xml:space="preserve"> 12 </w:t>
            </w:r>
            <w:r w:rsidRPr="00A849C7">
              <w:rPr>
                <w:rFonts w:ascii="Segoe UI Symbol" w:hAnsi="Segoe UI Symbol" w:cs="Segoe UI Symbol"/>
              </w:rPr>
              <w:t>➜</w:t>
            </w:r>
            <w:r w:rsidRPr="00A849C7">
              <w:t xml:space="preserve"> 13(T) </w:t>
            </w:r>
            <w:r w:rsidRPr="00A849C7">
              <w:rPr>
                <w:rFonts w:ascii="Segoe UI Symbol" w:hAnsi="Segoe UI Symbol" w:cs="Segoe UI Symbol"/>
              </w:rPr>
              <w:t>➜</w:t>
            </w:r>
            <w:r w:rsidRPr="00A849C7">
              <w:t xml:space="preserve"> 20(F) </w:t>
            </w:r>
            <w:r w:rsidRPr="00A849C7">
              <w:rPr>
                <w:rFonts w:ascii="Segoe UI Symbol" w:hAnsi="Segoe UI Symbol" w:cs="Segoe UI Symbol"/>
              </w:rPr>
              <w:t>➜</w:t>
            </w:r>
            <w:r w:rsidRPr="00A849C7">
              <w:t xml:space="preserve"> 21 </w:t>
            </w:r>
            <w:r w:rsidRPr="00A849C7">
              <w:rPr>
                <w:rFonts w:ascii="Segoe UI Symbol" w:hAnsi="Segoe UI Symbol" w:cs="Segoe UI Symbol"/>
              </w:rPr>
              <w:t>➜</w:t>
            </w:r>
            <w:r w:rsidRPr="00A849C7">
              <w:t xml:space="preserve"> 23</w:t>
            </w:r>
          </w:p>
        </w:tc>
        <w:tc>
          <w:tcPr>
            <w:tcW w:w="0" w:type="auto"/>
            <w:vAlign w:val="center"/>
            <w:hideMark/>
          </w:tcPr>
          <w:p w14:paraId="379DFFD1" w14:textId="77777777" w:rsidR="00A849C7" w:rsidRPr="00A849C7" w:rsidRDefault="00A849C7" w:rsidP="00A849C7">
            <w:pPr>
              <w:ind w:firstLine="420"/>
            </w:pPr>
            <w:r w:rsidRPr="00A849C7">
              <w:t>特殊情形：</w:t>
            </w:r>
            <w:r w:rsidRPr="00A849C7">
              <w:t>s == t</w:t>
            </w:r>
            <w:r w:rsidRPr="00A849C7">
              <w:t>（</w:t>
            </w:r>
            <w:r w:rsidRPr="00A849C7">
              <w:t xml:space="preserve">while 22 </w:t>
            </w:r>
            <w:r w:rsidRPr="00A849C7">
              <w:t>不进入循环）</w:t>
            </w:r>
          </w:p>
        </w:tc>
      </w:tr>
    </w:tbl>
    <w:p w14:paraId="68D2C6DE" w14:textId="77777777" w:rsidR="007603E4" w:rsidRPr="00752AD0" w:rsidRDefault="007603E4" w:rsidP="007603E4">
      <w:pPr>
        <w:ind w:firstLine="420"/>
        <w:rPr>
          <w:color w:val="FF0000"/>
          <w:lang w:val="x-none"/>
        </w:rPr>
      </w:pPr>
      <w:r w:rsidRPr="00752AD0">
        <w:rPr>
          <w:rFonts w:hint="eastAsia"/>
          <w:color w:val="FF0000"/>
          <w:lang w:val="x-none"/>
        </w:rPr>
        <w:t>注意：各基本路径要使用</w:t>
      </w:r>
      <w:r>
        <w:rPr>
          <w:color w:val="FF0000"/>
          <w:lang w:val="x-none"/>
        </w:rPr>
        <w:t>6</w:t>
      </w:r>
      <w:r w:rsidRPr="00752AD0">
        <w:rPr>
          <w:rFonts w:hint="eastAsia"/>
          <w:color w:val="FF0000"/>
          <w:lang w:val="x-none"/>
        </w:rPr>
        <w:t>.1</w:t>
      </w:r>
      <w:r w:rsidRPr="00752AD0">
        <w:rPr>
          <w:rFonts w:hint="eastAsia"/>
          <w:color w:val="FF0000"/>
          <w:lang w:val="x-none"/>
        </w:rPr>
        <w:t>节表格里给出的行号。</w:t>
      </w:r>
    </w:p>
    <w:p w14:paraId="79241DF1" w14:textId="77777777" w:rsidR="007603E4" w:rsidRDefault="007603E4" w:rsidP="007603E4">
      <w:pPr>
        <w:pStyle w:val="2"/>
        <w:numPr>
          <w:ilvl w:val="1"/>
          <w:numId w:val="2"/>
        </w:numPr>
        <w:spacing w:line="416" w:lineRule="auto"/>
        <w:rPr>
          <w:rFonts w:ascii="Times New Roman"/>
          <w:sz w:val="30"/>
          <w:szCs w:val="30"/>
          <w:lang w:eastAsia="zh-CN"/>
        </w:rPr>
      </w:pPr>
      <w:bookmarkStart w:id="38" w:name="_Toc497233166"/>
      <w:bookmarkStart w:id="39" w:name="_Toc168176510"/>
      <w:r>
        <w:rPr>
          <w:rFonts w:ascii="Times New Roman" w:hint="eastAsia"/>
          <w:sz w:val="30"/>
          <w:szCs w:val="30"/>
          <w:lang w:eastAsia="zh-CN"/>
        </w:rPr>
        <w:t>测试用例设计</w:t>
      </w:r>
      <w:bookmarkEnd w:id="38"/>
      <w:bookmarkEnd w:id="39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9"/>
        <w:gridCol w:w="2814"/>
        <w:gridCol w:w="2462"/>
        <w:gridCol w:w="2461"/>
      </w:tblGrid>
      <w:tr w:rsidR="007603E4" w:rsidRPr="00861C0F" w14:paraId="0D82F006" w14:textId="77777777" w:rsidTr="00CA1E33">
        <w:tc>
          <w:tcPr>
            <w:tcW w:w="337" w:type="pct"/>
          </w:tcPr>
          <w:p w14:paraId="799DAAF2" w14:textId="77777777" w:rsidR="007603E4" w:rsidRPr="00861C0F" w:rsidRDefault="007603E4" w:rsidP="00CA1E33">
            <w:pPr>
              <w:jc w:val="center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测试用例编号</w:t>
            </w:r>
          </w:p>
        </w:tc>
        <w:tc>
          <w:tcPr>
            <w:tcW w:w="1696" w:type="pct"/>
            <w:vAlign w:val="center"/>
          </w:tcPr>
          <w:p w14:paraId="30B4049E" w14:textId="77777777" w:rsidR="007603E4" w:rsidRPr="00861C0F" w:rsidRDefault="007603E4" w:rsidP="00CA1E33">
            <w:pPr>
              <w:jc w:val="center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输入数据</w:t>
            </w:r>
          </w:p>
        </w:tc>
        <w:tc>
          <w:tcPr>
            <w:tcW w:w="1484" w:type="pct"/>
            <w:vAlign w:val="center"/>
          </w:tcPr>
          <w:p w14:paraId="0522013C" w14:textId="77777777" w:rsidR="007603E4" w:rsidRPr="00861C0F" w:rsidRDefault="007603E4" w:rsidP="00CA1E33">
            <w:pPr>
              <w:jc w:val="center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期望的输出</w:t>
            </w:r>
          </w:p>
        </w:tc>
        <w:tc>
          <w:tcPr>
            <w:tcW w:w="1483" w:type="pct"/>
            <w:vAlign w:val="center"/>
          </w:tcPr>
          <w:p w14:paraId="04961A7D" w14:textId="77777777" w:rsidR="007603E4" w:rsidRDefault="007603E4" w:rsidP="00CA1E33">
            <w:pPr>
              <w:jc w:val="center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所覆盖的基本路径编号</w:t>
            </w:r>
          </w:p>
        </w:tc>
      </w:tr>
      <w:tr w:rsidR="007603E4" w:rsidRPr="00861C0F" w14:paraId="0F50F1AA" w14:textId="77777777" w:rsidTr="00CA1E33">
        <w:tc>
          <w:tcPr>
            <w:tcW w:w="337" w:type="pct"/>
          </w:tcPr>
          <w:p w14:paraId="733EDC03" w14:textId="77777777" w:rsidR="007603E4" w:rsidRPr="00861C0F" w:rsidRDefault="007603E4" w:rsidP="007603E4">
            <w:pPr>
              <w:numPr>
                <w:ilvl w:val="0"/>
                <w:numId w:val="25"/>
              </w:numPr>
              <w:rPr>
                <w:lang w:val="x-none"/>
              </w:rPr>
            </w:pPr>
          </w:p>
        </w:tc>
        <w:tc>
          <w:tcPr>
            <w:tcW w:w="1696" w:type="pct"/>
          </w:tcPr>
          <w:p w14:paraId="4D8B4405" w14:textId="5B05F6EA" w:rsidR="007603E4" w:rsidRDefault="002B6BFA" w:rsidP="00CA1E33">
            <w:pPr>
              <w:rPr>
                <w:lang w:val="x-none"/>
              </w:rPr>
            </w:pPr>
            <w:r w:rsidRPr="002B6BFA">
              <w:t>A → A</w:t>
            </w:r>
            <w:r w:rsidRPr="002B6BFA">
              <w:t>（起点与终点相同）</w:t>
            </w:r>
          </w:p>
          <w:p w14:paraId="72BD4111" w14:textId="77777777" w:rsidR="007603E4" w:rsidRDefault="007603E4" w:rsidP="00CA1E33">
            <w:pPr>
              <w:rPr>
                <w:lang w:val="x-none"/>
              </w:rPr>
            </w:pPr>
          </w:p>
          <w:p w14:paraId="61760D6E" w14:textId="77777777" w:rsidR="007603E4" w:rsidRDefault="007603E4" w:rsidP="00CA1E33">
            <w:pPr>
              <w:rPr>
                <w:lang w:val="x-none"/>
              </w:rPr>
            </w:pPr>
          </w:p>
          <w:p w14:paraId="08EE104D" w14:textId="77777777" w:rsidR="007603E4" w:rsidRPr="00861C0F" w:rsidRDefault="007603E4" w:rsidP="00CA1E33">
            <w:pPr>
              <w:rPr>
                <w:lang w:val="x-none"/>
              </w:rPr>
            </w:pPr>
          </w:p>
        </w:tc>
        <w:tc>
          <w:tcPr>
            <w:tcW w:w="1484" w:type="pct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B6BFA" w:rsidRPr="002B6BFA" w14:paraId="76618355" w14:textId="77777777" w:rsidTr="002B6BF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2287D73" w14:textId="77777777" w:rsidR="002B6BFA" w:rsidRPr="002B6BFA" w:rsidRDefault="002B6BFA" w:rsidP="002B6BFA"/>
              </w:tc>
            </w:tr>
          </w:tbl>
          <w:p w14:paraId="15F85CED" w14:textId="77777777" w:rsidR="002B6BFA" w:rsidRPr="002B6BFA" w:rsidRDefault="002B6BFA" w:rsidP="002B6BFA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38"/>
            </w:tblGrid>
            <w:tr w:rsidR="002B6BFA" w:rsidRPr="002B6BFA" w14:paraId="6504C154" w14:textId="77777777" w:rsidTr="002B6BF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411AC1D" w14:textId="77777777" w:rsidR="002B6BFA" w:rsidRPr="002B6BFA" w:rsidRDefault="002B6BFA" w:rsidP="002B6BFA">
                  <w:proofErr w:type="spellStart"/>
                  <w:r w:rsidRPr="002B6BFA">
                    <w:t>dist</w:t>
                  </w:r>
                  <w:proofErr w:type="spellEnd"/>
                  <w:r w:rsidRPr="002B6BFA">
                    <w:t xml:space="preserve"> = 0</w:t>
                  </w:r>
                  <w:r w:rsidRPr="002B6BFA">
                    <w:br/>
                    <w:t>path = ["A"]</w:t>
                  </w:r>
                </w:p>
              </w:tc>
            </w:tr>
          </w:tbl>
          <w:p w14:paraId="2FF41D8F" w14:textId="77777777" w:rsidR="007603E4" w:rsidRPr="00861C0F" w:rsidRDefault="007603E4" w:rsidP="00CA1E33">
            <w:pPr>
              <w:rPr>
                <w:lang w:val="x-none"/>
              </w:rPr>
            </w:pPr>
          </w:p>
        </w:tc>
        <w:tc>
          <w:tcPr>
            <w:tcW w:w="1483" w:type="pct"/>
          </w:tcPr>
          <w:p w14:paraId="431ECAA5" w14:textId="6FD0EE5C" w:rsidR="007603E4" w:rsidRPr="00861C0F" w:rsidRDefault="002B6BFA" w:rsidP="00CA1E33">
            <w:pPr>
              <w:rPr>
                <w:lang w:val="x-none"/>
              </w:rPr>
            </w:pPr>
            <w:r>
              <w:rPr>
                <w:lang w:val="x-none"/>
              </w:rPr>
              <w:t>P</w:t>
            </w:r>
            <w:r>
              <w:rPr>
                <w:rFonts w:hint="eastAsia"/>
                <w:lang w:val="x-none"/>
              </w:rPr>
              <w:t>1</w:t>
            </w:r>
          </w:p>
        </w:tc>
      </w:tr>
      <w:tr w:rsidR="007603E4" w:rsidRPr="00861C0F" w14:paraId="4DE8B853" w14:textId="77777777" w:rsidTr="00CA1E33">
        <w:tc>
          <w:tcPr>
            <w:tcW w:w="337" w:type="pct"/>
          </w:tcPr>
          <w:p w14:paraId="2F53B271" w14:textId="77777777" w:rsidR="007603E4" w:rsidRPr="00861C0F" w:rsidRDefault="007603E4" w:rsidP="007603E4">
            <w:pPr>
              <w:numPr>
                <w:ilvl w:val="0"/>
                <w:numId w:val="25"/>
              </w:numPr>
              <w:rPr>
                <w:lang w:val="x-none"/>
              </w:rPr>
            </w:pPr>
          </w:p>
        </w:tc>
        <w:tc>
          <w:tcPr>
            <w:tcW w:w="1696" w:type="pct"/>
          </w:tcPr>
          <w:p w14:paraId="38F16EEB" w14:textId="2F147D38" w:rsidR="007603E4" w:rsidRDefault="002B6BFA" w:rsidP="00CA1E33">
            <w:pPr>
              <w:rPr>
                <w:lang w:val="x-none"/>
              </w:rPr>
            </w:pPr>
            <w:r w:rsidRPr="002B6BFA">
              <w:t>A → F</w:t>
            </w:r>
            <w:r w:rsidRPr="002B6BFA">
              <w:t>（默认图）</w:t>
            </w:r>
          </w:p>
          <w:p w14:paraId="21390D5B" w14:textId="77777777" w:rsidR="007603E4" w:rsidRDefault="007603E4" w:rsidP="00CA1E33">
            <w:pPr>
              <w:rPr>
                <w:lang w:val="x-none"/>
              </w:rPr>
            </w:pPr>
          </w:p>
          <w:p w14:paraId="24C229B0" w14:textId="77777777" w:rsidR="007603E4" w:rsidRDefault="007603E4" w:rsidP="00CA1E33">
            <w:pPr>
              <w:rPr>
                <w:lang w:val="x-none"/>
              </w:rPr>
            </w:pPr>
          </w:p>
          <w:p w14:paraId="47C5FF4E" w14:textId="77777777" w:rsidR="007603E4" w:rsidRPr="00861C0F" w:rsidRDefault="007603E4" w:rsidP="00CA1E33">
            <w:pPr>
              <w:rPr>
                <w:lang w:val="x-none"/>
              </w:rPr>
            </w:pPr>
          </w:p>
        </w:tc>
        <w:tc>
          <w:tcPr>
            <w:tcW w:w="1484" w:type="pct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B6BFA" w:rsidRPr="002B6BFA" w14:paraId="79BEB57D" w14:textId="77777777" w:rsidTr="002B6BF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DFA6342" w14:textId="77777777" w:rsidR="002B6BFA" w:rsidRPr="002B6BFA" w:rsidRDefault="002B6BFA" w:rsidP="002B6BFA"/>
              </w:tc>
            </w:tr>
          </w:tbl>
          <w:p w14:paraId="24456670" w14:textId="77777777" w:rsidR="002B6BFA" w:rsidRPr="002B6BFA" w:rsidRDefault="002B6BFA" w:rsidP="002B6BFA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07"/>
            </w:tblGrid>
            <w:tr w:rsidR="002B6BFA" w:rsidRPr="002B6BFA" w14:paraId="261EBD61" w14:textId="77777777" w:rsidTr="002B6BF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5778B11" w14:textId="77777777" w:rsidR="002B6BFA" w:rsidRPr="002B6BFA" w:rsidRDefault="002B6BFA" w:rsidP="002B6BFA">
                  <w:proofErr w:type="spellStart"/>
                  <w:r w:rsidRPr="002B6BFA">
                    <w:t>dist</w:t>
                  </w:r>
                  <w:proofErr w:type="spellEnd"/>
                  <w:r w:rsidRPr="002B6BFA">
                    <w:t xml:space="preserve"> = 3</w:t>
                  </w:r>
                  <w:r w:rsidRPr="002B6BFA">
                    <w:br/>
                    <w:t>path = ["A","B","C","F"]</w:t>
                  </w:r>
                </w:p>
              </w:tc>
            </w:tr>
          </w:tbl>
          <w:p w14:paraId="11E04049" w14:textId="77777777" w:rsidR="007603E4" w:rsidRPr="002B6BFA" w:rsidRDefault="007603E4" w:rsidP="00CA1E33"/>
        </w:tc>
        <w:tc>
          <w:tcPr>
            <w:tcW w:w="1483" w:type="pct"/>
          </w:tcPr>
          <w:p w14:paraId="630EE80A" w14:textId="5799D6D4" w:rsidR="007603E4" w:rsidRPr="00861C0F" w:rsidRDefault="002B6BFA" w:rsidP="00CA1E33">
            <w:pPr>
              <w:rPr>
                <w:lang w:val="x-none"/>
              </w:rPr>
            </w:pPr>
            <w:r>
              <w:rPr>
                <w:lang w:val="x-none"/>
              </w:rPr>
              <w:t>P</w:t>
            </w:r>
            <w:r>
              <w:rPr>
                <w:rFonts w:hint="eastAsia"/>
                <w:lang w:val="x-none"/>
              </w:rPr>
              <w:t>3</w:t>
            </w:r>
          </w:p>
        </w:tc>
      </w:tr>
      <w:tr w:rsidR="007603E4" w:rsidRPr="00861C0F" w14:paraId="7A5242B1" w14:textId="77777777" w:rsidTr="00CA1E33">
        <w:tc>
          <w:tcPr>
            <w:tcW w:w="337" w:type="pct"/>
          </w:tcPr>
          <w:p w14:paraId="73F4292E" w14:textId="77777777" w:rsidR="007603E4" w:rsidRPr="00861C0F" w:rsidRDefault="007603E4" w:rsidP="007603E4">
            <w:pPr>
              <w:numPr>
                <w:ilvl w:val="0"/>
                <w:numId w:val="25"/>
              </w:numPr>
              <w:rPr>
                <w:lang w:val="x-none"/>
              </w:rPr>
            </w:pPr>
          </w:p>
        </w:tc>
        <w:tc>
          <w:tcPr>
            <w:tcW w:w="1696" w:type="pct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B6BFA" w:rsidRPr="002B6BFA" w14:paraId="5C18756A" w14:textId="77777777" w:rsidTr="002B6BF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11DB794" w14:textId="77777777" w:rsidR="002B6BFA" w:rsidRPr="002B6BFA" w:rsidRDefault="002B6BFA" w:rsidP="002B6BFA"/>
              </w:tc>
            </w:tr>
          </w:tbl>
          <w:p w14:paraId="315D5CBE" w14:textId="77777777" w:rsidR="002B6BFA" w:rsidRPr="002B6BFA" w:rsidRDefault="002B6BFA" w:rsidP="002B6BFA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24"/>
            </w:tblGrid>
            <w:tr w:rsidR="002B6BFA" w:rsidRPr="002B6BFA" w14:paraId="6DFABCF0" w14:textId="77777777" w:rsidTr="002B6BF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5BBBAD0" w14:textId="77777777" w:rsidR="002B6BFA" w:rsidRPr="002B6BFA" w:rsidRDefault="002B6BFA" w:rsidP="002B6BFA">
                  <w:r w:rsidRPr="002B6BFA">
                    <w:t>A → E</w:t>
                  </w:r>
                  <w:r w:rsidRPr="002B6BFA">
                    <w:t>（默认图）</w:t>
                  </w:r>
                </w:p>
              </w:tc>
            </w:tr>
          </w:tbl>
          <w:p w14:paraId="78DCD287" w14:textId="77777777" w:rsidR="007603E4" w:rsidRDefault="007603E4" w:rsidP="00CA1E33">
            <w:pPr>
              <w:rPr>
                <w:lang w:val="x-none"/>
              </w:rPr>
            </w:pPr>
          </w:p>
          <w:p w14:paraId="4A8578F5" w14:textId="77777777" w:rsidR="007603E4" w:rsidRDefault="007603E4" w:rsidP="00CA1E33">
            <w:pPr>
              <w:rPr>
                <w:lang w:val="x-none"/>
              </w:rPr>
            </w:pPr>
          </w:p>
          <w:p w14:paraId="7D7E28D7" w14:textId="77777777" w:rsidR="007603E4" w:rsidRDefault="007603E4" w:rsidP="00CA1E33">
            <w:pPr>
              <w:rPr>
                <w:lang w:val="x-none"/>
              </w:rPr>
            </w:pPr>
          </w:p>
          <w:p w14:paraId="6BF1B823" w14:textId="77777777" w:rsidR="007603E4" w:rsidRPr="00861C0F" w:rsidRDefault="007603E4" w:rsidP="00CA1E33">
            <w:pPr>
              <w:rPr>
                <w:lang w:val="x-none"/>
              </w:rPr>
            </w:pPr>
          </w:p>
        </w:tc>
        <w:tc>
          <w:tcPr>
            <w:tcW w:w="1484" w:type="pct"/>
          </w:tcPr>
          <w:p w14:paraId="3332169E" w14:textId="038C2C00" w:rsidR="007603E4" w:rsidRPr="00861C0F" w:rsidRDefault="002B6BFA" w:rsidP="00CA1E33">
            <w:pPr>
              <w:rPr>
                <w:lang w:val="x-none"/>
              </w:rPr>
            </w:pPr>
            <w:proofErr w:type="spellStart"/>
            <w:r w:rsidRPr="002B6BFA">
              <w:t>dist</w:t>
            </w:r>
            <w:proofErr w:type="spellEnd"/>
            <w:r w:rsidRPr="002B6BFA">
              <w:t xml:space="preserve"> = 2</w:t>
            </w:r>
            <w:r w:rsidRPr="002B6BFA">
              <w:br/>
              <w:t xml:space="preserve">path = ["A","D","E"] </w:t>
            </w:r>
            <w:r w:rsidRPr="002B6BFA">
              <w:t>或</w:t>
            </w:r>
            <w:r w:rsidRPr="002B6BFA">
              <w:t xml:space="preserve"> ["A","B","E"]</w:t>
            </w:r>
          </w:p>
        </w:tc>
        <w:tc>
          <w:tcPr>
            <w:tcW w:w="1483" w:type="pct"/>
          </w:tcPr>
          <w:p w14:paraId="239A87A3" w14:textId="083239D6" w:rsidR="007603E4" w:rsidRPr="00861C0F" w:rsidRDefault="002B6BFA" w:rsidP="00CA1E33">
            <w:pPr>
              <w:rPr>
                <w:lang w:val="x-none"/>
              </w:rPr>
            </w:pPr>
            <w:r>
              <w:rPr>
                <w:lang w:val="x-none"/>
              </w:rPr>
              <w:t>P</w:t>
            </w:r>
            <w:r>
              <w:rPr>
                <w:rFonts w:hint="eastAsia"/>
                <w:lang w:val="x-none"/>
              </w:rPr>
              <w:t>3</w:t>
            </w:r>
          </w:p>
        </w:tc>
      </w:tr>
      <w:tr w:rsidR="007603E4" w:rsidRPr="00861C0F" w14:paraId="029DCAB4" w14:textId="77777777" w:rsidTr="00CA1E33">
        <w:tc>
          <w:tcPr>
            <w:tcW w:w="337" w:type="pct"/>
          </w:tcPr>
          <w:p w14:paraId="40D56F45" w14:textId="77777777" w:rsidR="007603E4" w:rsidRPr="00861C0F" w:rsidRDefault="007603E4" w:rsidP="007603E4">
            <w:pPr>
              <w:numPr>
                <w:ilvl w:val="0"/>
                <w:numId w:val="25"/>
              </w:numPr>
              <w:rPr>
                <w:lang w:val="x-none"/>
              </w:rPr>
            </w:pPr>
          </w:p>
        </w:tc>
        <w:tc>
          <w:tcPr>
            <w:tcW w:w="1696" w:type="pct"/>
          </w:tcPr>
          <w:p w14:paraId="571A845B" w14:textId="18C90511" w:rsidR="007603E4" w:rsidRDefault="002B6BFA" w:rsidP="00CA1E33">
            <w:pPr>
              <w:rPr>
                <w:lang w:val="x-none"/>
              </w:rPr>
            </w:pPr>
            <w:r w:rsidRPr="002B6BFA">
              <w:t xml:space="preserve">A → Y </w:t>
            </w:r>
            <w:r w:rsidRPr="002B6BFA">
              <w:t>并</w:t>
            </w:r>
            <w:r w:rsidRPr="002B6BFA">
              <w:br/>
            </w:r>
            <w:proofErr w:type="gramStart"/>
            <w:r w:rsidRPr="002B6BFA">
              <w:t>向图添加</w:t>
            </w:r>
            <w:proofErr w:type="gramEnd"/>
            <w:r w:rsidRPr="002B6BFA">
              <w:t>孤立边</w:t>
            </w:r>
            <w:r w:rsidRPr="002B6BFA">
              <w:t xml:space="preserve"> X → Y</w:t>
            </w:r>
          </w:p>
          <w:p w14:paraId="2F546C2E" w14:textId="77777777" w:rsidR="007603E4" w:rsidRDefault="007603E4" w:rsidP="00CA1E33">
            <w:pPr>
              <w:rPr>
                <w:lang w:val="x-none"/>
              </w:rPr>
            </w:pPr>
          </w:p>
          <w:p w14:paraId="54C6E160" w14:textId="77777777" w:rsidR="007603E4" w:rsidRDefault="007603E4" w:rsidP="00CA1E33">
            <w:pPr>
              <w:rPr>
                <w:lang w:val="x-none"/>
              </w:rPr>
            </w:pPr>
          </w:p>
          <w:p w14:paraId="6CC0F058" w14:textId="77777777" w:rsidR="007603E4" w:rsidRDefault="007603E4" w:rsidP="00CA1E33">
            <w:pPr>
              <w:rPr>
                <w:lang w:val="x-none"/>
              </w:rPr>
            </w:pPr>
          </w:p>
        </w:tc>
        <w:tc>
          <w:tcPr>
            <w:tcW w:w="1484" w:type="pct"/>
          </w:tcPr>
          <w:p w14:paraId="40D16351" w14:textId="2DF08B1E" w:rsidR="007603E4" w:rsidRPr="002B6BFA" w:rsidRDefault="002B6BFA" w:rsidP="00CA1E33">
            <w:proofErr w:type="spellStart"/>
            <w:r w:rsidRPr="002B6BFA">
              <w:t>dist</w:t>
            </w:r>
            <w:proofErr w:type="spellEnd"/>
            <w:r w:rsidRPr="002B6BFA">
              <w:t xml:space="preserve"> =</w:t>
            </w:r>
            <w:r>
              <w:rPr>
                <w:rFonts w:hint="eastAsia"/>
              </w:rPr>
              <w:t>inf</w:t>
            </w:r>
            <w:r w:rsidRPr="002B6BFA">
              <w:br/>
              <w:t>path = []</w:t>
            </w:r>
          </w:p>
        </w:tc>
        <w:tc>
          <w:tcPr>
            <w:tcW w:w="1483" w:type="pct"/>
          </w:tcPr>
          <w:p w14:paraId="3BDC044D" w14:textId="4C8E6AD7" w:rsidR="007603E4" w:rsidRPr="00861C0F" w:rsidRDefault="002B6BFA" w:rsidP="00CA1E33">
            <w:pPr>
              <w:rPr>
                <w:lang w:val="x-none"/>
              </w:rPr>
            </w:pPr>
            <w:r>
              <w:rPr>
                <w:lang w:val="x-none"/>
              </w:rPr>
              <w:t>P</w:t>
            </w:r>
            <w:r>
              <w:rPr>
                <w:rFonts w:hint="eastAsia"/>
                <w:lang w:val="x-none"/>
              </w:rPr>
              <w:t>4</w:t>
            </w:r>
          </w:p>
        </w:tc>
      </w:tr>
      <w:tr w:rsidR="002B6BFA" w:rsidRPr="00861C0F" w14:paraId="52AB4C97" w14:textId="77777777" w:rsidTr="00CA1E33">
        <w:tc>
          <w:tcPr>
            <w:tcW w:w="337" w:type="pct"/>
          </w:tcPr>
          <w:p w14:paraId="422988DB" w14:textId="77777777" w:rsidR="002B6BFA" w:rsidRPr="00861C0F" w:rsidRDefault="002B6BFA" w:rsidP="007603E4">
            <w:pPr>
              <w:numPr>
                <w:ilvl w:val="0"/>
                <w:numId w:val="25"/>
              </w:numPr>
              <w:rPr>
                <w:lang w:val="x-none"/>
              </w:rPr>
            </w:pPr>
          </w:p>
        </w:tc>
        <w:tc>
          <w:tcPr>
            <w:tcW w:w="1696" w:type="pct"/>
          </w:tcPr>
          <w:p w14:paraId="4E741366" w14:textId="531B8324" w:rsidR="002B6BFA" w:rsidRPr="002B6BFA" w:rsidRDefault="002B6BFA" w:rsidP="00CA1E33">
            <w:r w:rsidRPr="002B6BFA">
              <w:t xml:space="preserve">A → F </w:t>
            </w:r>
            <w:r w:rsidRPr="002B6BFA">
              <w:t>并</w:t>
            </w:r>
            <w:r w:rsidRPr="002B6BFA">
              <w:br/>
            </w:r>
            <w:r w:rsidRPr="002B6BFA">
              <w:t>添加劣路径</w:t>
            </w:r>
            <w:r w:rsidRPr="002B6BFA">
              <w:t xml:space="preserve"> A → X → E</w:t>
            </w:r>
          </w:p>
        </w:tc>
        <w:tc>
          <w:tcPr>
            <w:tcW w:w="1484" w:type="pct"/>
          </w:tcPr>
          <w:p w14:paraId="561901BA" w14:textId="137D521C" w:rsidR="002B6BFA" w:rsidRPr="00861C0F" w:rsidRDefault="002B6BFA" w:rsidP="00CA1E33">
            <w:pPr>
              <w:rPr>
                <w:lang w:val="x-none"/>
              </w:rPr>
            </w:pPr>
            <w:proofErr w:type="spellStart"/>
            <w:r w:rsidRPr="002B6BFA">
              <w:t>dist</w:t>
            </w:r>
            <w:proofErr w:type="spellEnd"/>
            <w:r w:rsidRPr="002B6BFA">
              <w:t xml:space="preserve"> = 3</w:t>
            </w:r>
            <w:r w:rsidRPr="002B6BFA">
              <w:br/>
              <w:t>path = ["A","B","C","F"]</w:t>
            </w:r>
          </w:p>
        </w:tc>
        <w:tc>
          <w:tcPr>
            <w:tcW w:w="1483" w:type="pct"/>
          </w:tcPr>
          <w:p w14:paraId="186415F6" w14:textId="3FFCA677" w:rsidR="002B6BFA" w:rsidRPr="00861C0F" w:rsidRDefault="002B6BFA" w:rsidP="00CA1E33">
            <w:pPr>
              <w:rPr>
                <w:lang w:val="x-none"/>
              </w:rPr>
            </w:pPr>
            <w:r>
              <w:rPr>
                <w:lang w:val="x-none"/>
              </w:rPr>
              <w:t>P</w:t>
            </w:r>
            <w:r>
              <w:rPr>
                <w:rFonts w:hint="eastAsia"/>
                <w:lang w:val="x-none"/>
              </w:rPr>
              <w:t>2</w:t>
            </w:r>
          </w:p>
        </w:tc>
      </w:tr>
    </w:tbl>
    <w:p w14:paraId="7A760EDD" w14:textId="77777777" w:rsidR="007603E4" w:rsidRDefault="007603E4" w:rsidP="007603E4">
      <w:pPr>
        <w:pStyle w:val="2"/>
        <w:numPr>
          <w:ilvl w:val="1"/>
          <w:numId w:val="2"/>
        </w:numPr>
        <w:spacing w:line="416" w:lineRule="auto"/>
        <w:rPr>
          <w:rFonts w:ascii="Times New Roman"/>
          <w:sz w:val="30"/>
          <w:szCs w:val="30"/>
          <w:lang w:eastAsia="zh-CN"/>
        </w:rPr>
      </w:pPr>
      <w:bookmarkStart w:id="40" w:name="_Toc497233167"/>
      <w:bookmarkStart w:id="41" w:name="_Toc168176511"/>
      <w:proofErr w:type="spellStart"/>
      <w:r>
        <w:rPr>
          <w:rFonts w:ascii="Times New Roman" w:hint="eastAsia"/>
          <w:sz w:val="30"/>
          <w:szCs w:val="30"/>
          <w:lang w:eastAsia="zh-CN"/>
        </w:rPr>
        <w:t>JUnit</w:t>
      </w:r>
      <w:r>
        <w:rPr>
          <w:rFonts w:ascii="Times New Roman" w:hint="eastAsia"/>
          <w:sz w:val="30"/>
          <w:szCs w:val="30"/>
          <w:lang w:eastAsia="zh-CN"/>
        </w:rPr>
        <w:t>测试代码</w:t>
      </w:r>
      <w:bookmarkEnd w:id="40"/>
      <w:bookmarkEnd w:id="41"/>
      <w:proofErr w:type="spellEnd"/>
    </w:p>
    <w:p w14:paraId="1E252C53" w14:textId="77777777" w:rsidR="007603E4" w:rsidRDefault="007603E4" w:rsidP="007603E4">
      <w:pPr>
        <w:ind w:firstLine="420"/>
        <w:rPr>
          <w:lang w:val="x-none"/>
        </w:rPr>
      </w:pPr>
      <w:r>
        <w:rPr>
          <w:rFonts w:hint="eastAsia"/>
          <w:lang w:val="x-none"/>
        </w:rPr>
        <w:t>针对</w:t>
      </w:r>
      <w:r>
        <w:rPr>
          <w:lang w:val="x-none"/>
        </w:rPr>
        <w:t>6</w:t>
      </w:r>
      <w:r>
        <w:rPr>
          <w:rFonts w:hint="eastAsia"/>
          <w:lang w:val="x-none"/>
        </w:rPr>
        <w:t>.5</w:t>
      </w:r>
      <w:r>
        <w:rPr>
          <w:rFonts w:hint="eastAsia"/>
          <w:lang w:val="x-none"/>
        </w:rPr>
        <w:t>中的每一个用例，把其测试代码粘贴如下，代码必须是完整的。</w:t>
      </w:r>
    </w:p>
    <w:p w14:paraId="13223642" w14:textId="77777777" w:rsidR="007603E4" w:rsidRPr="005978DE" w:rsidRDefault="007603E4" w:rsidP="007603E4">
      <w:pPr>
        <w:rPr>
          <w:lang w:val="x-none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74"/>
        <w:gridCol w:w="6922"/>
      </w:tblGrid>
      <w:tr w:rsidR="007603E4" w:rsidRPr="00861C0F" w14:paraId="60473EFA" w14:textId="77777777" w:rsidTr="00CA1E33">
        <w:tc>
          <w:tcPr>
            <w:tcW w:w="396" w:type="pct"/>
          </w:tcPr>
          <w:p w14:paraId="22884E1B" w14:textId="77777777" w:rsidR="007603E4" w:rsidRPr="00861C0F" w:rsidRDefault="007603E4" w:rsidP="00CA1E33">
            <w:pPr>
              <w:jc w:val="center"/>
              <w:rPr>
                <w:lang w:val="x-none"/>
              </w:rPr>
            </w:pPr>
            <w:r>
              <w:rPr>
                <w:rFonts w:hint="eastAsia"/>
                <w:lang w:val="x-none"/>
              </w:rPr>
              <w:lastRenderedPageBreak/>
              <w:t>测试用例编号</w:t>
            </w:r>
          </w:p>
        </w:tc>
        <w:tc>
          <w:tcPr>
            <w:tcW w:w="1996" w:type="pct"/>
            <w:vAlign w:val="center"/>
          </w:tcPr>
          <w:p w14:paraId="62292A43" w14:textId="77777777" w:rsidR="007603E4" w:rsidRPr="00861C0F" w:rsidRDefault="007603E4" w:rsidP="00CA1E33">
            <w:pPr>
              <w:jc w:val="center"/>
              <w:rPr>
                <w:lang w:val="x-none"/>
              </w:rPr>
            </w:pPr>
            <w:proofErr w:type="spellStart"/>
            <w:r>
              <w:rPr>
                <w:rFonts w:hint="eastAsia"/>
                <w:lang w:val="x-none"/>
              </w:rPr>
              <w:t>jUnit</w:t>
            </w:r>
            <w:r>
              <w:rPr>
                <w:rFonts w:hint="eastAsia"/>
                <w:lang w:val="x-none"/>
              </w:rPr>
              <w:t>测试代码</w:t>
            </w:r>
            <w:proofErr w:type="spellEnd"/>
          </w:p>
        </w:tc>
      </w:tr>
      <w:tr w:rsidR="007603E4" w:rsidRPr="00861C0F" w14:paraId="61BF6DC0" w14:textId="77777777" w:rsidTr="00CA1E33">
        <w:tc>
          <w:tcPr>
            <w:tcW w:w="396" w:type="pct"/>
          </w:tcPr>
          <w:p w14:paraId="2847F994" w14:textId="77777777" w:rsidR="007603E4" w:rsidRPr="00861C0F" w:rsidRDefault="007603E4" w:rsidP="007603E4">
            <w:pPr>
              <w:numPr>
                <w:ilvl w:val="0"/>
                <w:numId w:val="27"/>
              </w:numPr>
              <w:rPr>
                <w:lang w:val="x-none"/>
              </w:rPr>
            </w:pPr>
          </w:p>
        </w:tc>
        <w:tc>
          <w:tcPr>
            <w:tcW w:w="1996" w:type="pct"/>
          </w:tcPr>
          <w:p w14:paraId="6C3E66CC" w14:textId="77777777" w:rsidR="007603E4" w:rsidRDefault="007603E4" w:rsidP="00CA1E33">
            <w:pPr>
              <w:rPr>
                <w:lang w:val="x-none"/>
              </w:rPr>
            </w:pPr>
          </w:p>
          <w:p w14:paraId="30FA9D9E" w14:textId="77777777" w:rsidR="007603E4" w:rsidRDefault="007603E4" w:rsidP="00CA1E33">
            <w:pPr>
              <w:rPr>
                <w:lang w:val="x-none"/>
              </w:rPr>
            </w:pPr>
          </w:p>
          <w:p w14:paraId="197D7378" w14:textId="77777777" w:rsidR="007603E4" w:rsidRDefault="007603E4" w:rsidP="00CA1E33">
            <w:pPr>
              <w:rPr>
                <w:lang w:val="x-none"/>
              </w:rPr>
            </w:pPr>
          </w:p>
          <w:p w14:paraId="7CC3777D" w14:textId="77777777" w:rsidR="007603E4" w:rsidRDefault="007603E4" w:rsidP="00CA1E33">
            <w:pPr>
              <w:rPr>
                <w:lang w:val="x-none"/>
              </w:rPr>
            </w:pPr>
          </w:p>
          <w:p w14:paraId="71CBFFC0" w14:textId="77777777" w:rsidR="007603E4" w:rsidRDefault="007603E4" w:rsidP="00CA1E33">
            <w:pPr>
              <w:rPr>
                <w:lang w:val="x-none"/>
              </w:rPr>
            </w:pPr>
          </w:p>
          <w:p w14:paraId="3A1F6701" w14:textId="77777777" w:rsidR="007603E4" w:rsidRPr="00861C0F" w:rsidRDefault="007603E4" w:rsidP="00CA1E33">
            <w:pPr>
              <w:rPr>
                <w:lang w:val="x-none"/>
              </w:rPr>
            </w:pPr>
          </w:p>
        </w:tc>
      </w:tr>
      <w:tr w:rsidR="007603E4" w:rsidRPr="00861C0F" w14:paraId="374B9541" w14:textId="77777777" w:rsidTr="00CA1E33">
        <w:tc>
          <w:tcPr>
            <w:tcW w:w="396" w:type="pct"/>
          </w:tcPr>
          <w:p w14:paraId="07E2372B" w14:textId="77777777" w:rsidR="007603E4" w:rsidRPr="00861C0F" w:rsidRDefault="007603E4" w:rsidP="007603E4">
            <w:pPr>
              <w:numPr>
                <w:ilvl w:val="0"/>
                <w:numId w:val="27"/>
              </w:numPr>
              <w:rPr>
                <w:lang w:val="x-none"/>
              </w:rPr>
            </w:pPr>
          </w:p>
        </w:tc>
        <w:tc>
          <w:tcPr>
            <w:tcW w:w="1996" w:type="pct"/>
          </w:tcPr>
          <w:p w14:paraId="0C6B2CFD" w14:textId="77777777" w:rsidR="007603E4" w:rsidRDefault="007603E4" w:rsidP="00CA1E33">
            <w:pPr>
              <w:rPr>
                <w:lang w:val="x-none"/>
              </w:rPr>
            </w:pPr>
          </w:p>
          <w:p w14:paraId="06A99A83" w14:textId="77777777" w:rsidR="007603E4" w:rsidRDefault="007603E4" w:rsidP="00CA1E33">
            <w:pPr>
              <w:rPr>
                <w:lang w:val="x-none"/>
              </w:rPr>
            </w:pPr>
          </w:p>
          <w:p w14:paraId="33995AB3" w14:textId="77777777" w:rsidR="007603E4" w:rsidRDefault="007603E4" w:rsidP="00CA1E33">
            <w:pPr>
              <w:rPr>
                <w:lang w:val="x-none"/>
              </w:rPr>
            </w:pPr>
          </w:p>
          <w:p w14:paraId="1D3946F7" w14:textId="77777777" w:rsidR="007603E4" w:rsidRDefault="007603E4" w:rsidP="00CA1E33">
            <w:pPr>
              <w:rPr>
                <w:lang w:val="x-none"/>
              </w:rPr>
            </w:pPr>
          </w:p>
          <w:p w14:paraId="39644593" w14:textId="77777777" w:rsidR="007603E4" w:rsidRDefault="007603E4" w:rsidP="00CA1E33">
            <w:pPr>
              <w:rPr>
                <w:lang w:val="x-none"/>
              </w:rPr>
            </w:pPr>
          </w:p>
          <w:p w14:paraId="56CDFC0E" w14:textId="77777777" w:rsidR="007603E4" w:rsidRPr="00861C0F" w:rsidRDefault="007603E4" w:rsidP="00CA1E33">
            <w:pPr>
              <w:rPr>
                <w:lang w:val="x-none"/>
              </w:rPr>
            </w:pPr>
          </w:p>
        </w:tc>
      </w:tr>
      <w:tr w:rsidR="007603E4" w:rsidRPr="00861C0F" w14:paraId="1A725F82" w14:textId="77777777" w:rsidTr="00CA1E33">
        <w:tc>
          <w:tcPr>
            <w:tcW w:w="396" w:type="pct"/>
          </w:tcPr>
          <w:p w14:paraId="69A9B53A" w14:textId="77777777" w:rsidR="007603E4" w:rsidRPr="00861C0F" w:rsidRDefault="007603E4" w:rsidP="007603E4">
            <w:pPr>
              <w:numPr>
                <w:ilvl w:val="0"/>
                <w:numId w:val="27"/>
              </w:numPr>
              <w:rPr>
                <w:lang w:val="x-none"/>
              </w:rPr>
            </w:pPr>
          </w:p>
        </w:tc>
        <w:tc>
          <w:tcPr>
            <w:tcW w:w="1996" w:type="pct"/>
          </w:tcPr>
          <w:p w14:paraId="2E9A7160" w14:textId="77777777" w:rsidR="007603E4" w:rsidRDefault="007603E4" w:rsidP="00CA1E33">
            <w:pPr>
              <w:rPr>
                <w:lang w:val="x-none"/>
              </w:rPr>
            </w:pPr>
          </w:p>
          <w:p w14:paraId="75FC3AA7" w14:textId="77777777" w:rsidR="007603E4" w:rsidRDefault="007603E4" w:rsidP="00CA1E33">
            <w:pPr>
              <w:rPr>
                <w:lang w:val="x-none"/>
              </w:rPr>
            </w:pPr>
          </w:p>
          <w:p w14:paraId="6862FD25" w14:textId="77777777" w:rsidR="007603E4" w:rsidRDefault="007603E4" w:rsidP="00CA1E33">
            <w:pPr>
              <w:rPr>
                <w:lang w:val="x-none"/>
              </w:rPr>
            </w:pPr>
          </w:p>
          <w:p w14:paraId="3896649C" w14:textId="77777777" w:rsidR="007603E4" w:rsidRDefault="007603E4" w:rsidP="00CA1E33">
            <w:pPr>
              <w:rPr>
                <w:lang w:val="x-none"/>
              </w:rPr>
            </w:pPr>
          </w:p>
          <w:p w14:paraId="7C9E8B49" w14:textId="77777777" w:rsidR="007603E4" w:rsidRDefault="007603E4" w:rsidP="00CA1E33">
            <w:pPr>
              <w:rPr>
                <w:lang w:val="x-none"/>
              </w:rPr>
            </w:pPr>
          </w:p>
          <w:p w14:paraId="69526ED2" w14:textId="77777777" w:rsidR="007603E4" w:rsidRPr="00861C0F" w:rsidRDefault="007603E4" w:rsidP="00CA1E33">
            <w:pPr>
              <w:rPr>
                <w:lang w:val="x-none"/>
              </w:rPr>
            </w:pPr>
          </w:p>
        </w:tc>
      </w:tr>
      <w:tr w:rsidR="007603E4" w14:paraId="1D03DDE2" w14:textId="77777777" w:rsidTr="00CA1E33">
        <w:tc>
          <w:tcPr>
            <w:tcW w:w="396" w:type="pct"/>
          </w:tcPr>
          <w:p w14:paraId="30C6C350" w14:textId="77777777" w:rsidR="007603E4" w:rsidRPr="00861C0F" w:rsidRDefault="007603E4" w:rsidP="007603E4">
            <w:pPr>
              <w:numPr>
                <w:ilvl w:val="0"/>
                <w:numId w:val="27"/>
              </w:numPr>
              <w:rPr>
                <w:lang w:val="x-none"/>
              </w:rPr>
            </w:pPr>
          </w:p>
        </w:tc>
        <w:tc>
          <w:tcPr>
            <w:tcW w:w="1996" w:type="pct"/>
          </w:tcPr>
          <w:p w14:paraId="543F99AC" w14:textId="77777777" w:rsidR="007603E4" w:rsidRDefault="007603E4" w:rsidP="00CA1E33">
            <w:pPr>
              <w:rPr>
                <w:lang w:val="x-none"/>
              </w:rPr>
            </w:pPr>
          </w:p>
          <w:p w14:paraId="26F72B82" w14:textId="77777777" w:rsidR="007603E4" w:rsidRDefault="007603E4" w:rsidP="00CA1E33">
            <w:pPr>
              <w:rPr>
                <w:lang w:val="x-none"/>
              </w:rPr>
            </w:pPr>
          </w:p>
          <w:p w14:paraId="734CF3C3" w14:textId="77777777" w:rsidR="007603E4" w:rsidRDefault="007603E4" w:rsidP="00CA1E33">
            <w:pPr>
              <w:rPr>
                <w:lang w:val="x-none"/>
              </w:rPr>
            </w:pPr>
          </w:p>
          <w:p w14:paraId="6A30825D" w14:textId="77777777" w:rsidR="007603E4" w:rsidRDefault="007603E4" w:rsidP="00CA1E33">
            <w:pPr>
              <w:rPr>
                <w:lang w:val="x-none"/>
              </w:rPr>
            </w:pPr>
          </w:p>
          <w:p w14:paraId="620613CF" w14:textId="77777777" w:rsidR="007603E4" w:rsidRDefault="007603E4" w:rsidP="00CA1E33">
            <w:pPr>
              <w:rPr>
                <w:lang w:val="x-none"/>
              </w:rPr>
            </w:pPr>
          </w:p>
          <w:p w14:paraId="1E32C6DD" w14:textId="77777777" w:rsidR="007603E4" w:rsidRDefault="007603E4" w:rsidP="00CA1E33">
            <w:pPr>
              <w:rPr>
                <w:lang w:val="x-none"/>
              </w:rPr>
            </w:pPr>
          </w:p>
        </w:tc>
      </w:tr>
    </w:tbl>
    <w:p w14:paraId="3863F986" w14:textId="77777777" w:rsidR="007603E4" w:rsidRDefault="007603E4" w:rsidP="007603E4">
      <w:pPr>
        <w:pStyle w:val="2"/>
        <w:numPr>
          <w:ilvl w:val="1"/>
          <w:numId w:val="2"/>
        </w:numPr>
        <w:spacing w:line="416" w:lineRule="auto"/>
        <w:rPr>
          <w:rFonts w:ascii="Times New Roman"/>
          <w:sz w:val="30"/>
          <w:szCs w:val="30"/>
          <w:lang w:eastAsia="zh-CN"/>
        </w:rPr>
      </w:pPr>
      <w:bookmarkStart w:id="42" w:name="_Toc497233168"/>
      <w:bookmarkStart w:id="43" w:name="_Toc168176512"/>
      <w:proofErr w:type="spellStart"/>
      <w:r>
        <w:rPr>
          <w:rFonts w:ascii="Times New Roman" w:hint="eastAsia"/>
          <w:sz w:val="30"/>
          <w:szCs w:val="30"/>
          <w:lang w:eastAsia="zh-CN"/>
        </w:rPr>
        <w:t>JUnit</w:t>
      </w:r>
      <w:r>
        <w:rPr>
          <w:rFonts w:ascii="Times New Roman" w:hint="eastAsia"/>
          <w:sz w:val="30"/>
          <w:szCs w:val="30"/>
          <w:lang w:eastAsia="zh-CN"/>
        </w:rPr>
        <w:t>单元测试结果</w:t>
      </w:r>
      <w:bookmarkEnd w:id="42"/>
      <w:bookmarkEnd w:id="43"/>
      <w:proofErr w:type="spellEnd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56"/>
        <w:gridCol w:w="3312"/>
        <w:gridCol w:w="2899"/>
        <w:gridCol w:w="1429"/>
      </w:tblGrid>
      <w:tr w:rsidR="007603E4" w14:paraId="3470C42A" w14:textId="77777777" w:rsidTr="00CA1E33">
        <w:tc>
          <w:tcPr>
            <w:tcW w:w="396" w:type="pct"/>
          </w:tcPr>
          <w:p w14:paraId="6E685C06" w14:textId="77777777" w:rsidR="007603E4" w:rsidRPr="00861C0F" w:rsidRDefault="007603E4" w:rsidP="00CA1E33">
            <w:pPr>
              <w:jc w:val="center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测试用例编号</w:t>
            </w:r>
          </w:p>
        </w:tc>
        <w:tc>
          <w:tcPr>
            <w:tcW w:w="1996" w:type="pct"/>
            <w:vAlign w:val="center"/>
          </w:tcPr>
          <w:p w14:paraId="349F43EC" w14:textId="77777777" w:rsidR="007603E4" w:rsidRPr="00861C0F" w:rsidRDefault="007603E4" w:rsidP="00CA1E33">
            <w:pPr>
              <w:jc w:val="center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期望输出</w:t>
            </w:r>
          </w:p>
        </w:tc>
        <w:tc>
          <w:tcPr>
            <w:tcW w:w="1747" w:type="pct"/>
            <w:vAlign w:val="center"/>
          </w:tcPr>
          <w:p w14:paraId="5CFD8462" w14:textId="77777777" w:rsidR="007603E4" w:rsidRPr="00861C0F" w:rsidRDefault="007603E4" w:rsidP="00CA1E33">
            <w:pPr>
              <w:jc w:val="center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实际输出</w:t>
            </w:r>
          </w:p>
        </w:tc>
        <w:tc>
          <w:tcPr>
            <w:tcW w:w="861" w:type="pct"/>
            <w:vAlign w:val="center"/>
          </w:tcPr>
          <w:p w14:paraId="04CC80AB" w14:textId="77777777" w:rsidR="007603E4" w:rsidRDefault="007603E4" w:rsidP="00CA1E33">
            <w:pPr>
              <w:jc w:val="center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是否通过测试，</w:t>
            </w:r>
            <w:r w:rsidRPr="00D918C2">
              <w:rPr>
                <w:rFonts w:hint="eastAsia"/>
                <w:color w:val="FF0000"/>
                <w:lang w:val="x-none"/>
              </w:rPr>
              <w:t>请给出屏幕截图</w:t>
            </w:r>
          </w:p>
        </w:tc>
      </w:tr>
      <w:tr w:rsidR="007603E4" w:rsidRPr="00861C0F" w14:paraId="231E1606" w14:textId="77777777" w:rsidTr="00CA1E33">
        <w:tc>
          <w:tcPr>
            <w:tcW w:w="396" w:type="pct"/>
          </w:tcPr>
          <w:p w14:paraId="652240E5" w14:textId="77777777" w:rsidR="007603E4" w:rsidRPr="00861C0F" w:rsidRDefault="007603E4" w:rsidP="007603E4">
            <w:pPr>
              <w:numPr>
                <w:ilvl w:val="0"/>
                <w:numId w:val="26"/>
              </w:numPr>
              <w:rPr>
                <w:lang w:val="x-none"/>
              </w:rPr>
            </w:pPr>
          </w:p>
        </w:tc>
        <w:tc>
          <w:tcPr>
            <w:tcW w:w="1996" w:type="pct"/>
          </w:tcPr>
          <w:p w14:paraId="6E206F86" w14:textId="77777777" w:rsidR="007603E4" w:rsidRDefault="007603E4" w:rsidP="00CA1E33">
            <w:pPr>
              <w:rPr>
                <w:lang w:val="x-none"/>
              </w:rPr>
            </w:pPr>
          </w:p>
          <w:p w14:paraId="6D635BD1" w14:textId="77777777" w:rsidR="007603E4" w:rsidRPr="00861C0F" w:rsidRDefault="007603E4" w:rsidP="00CA1E33">
            <w:pPr>
              <w:rPr>
                <w:lang w:val="x-none"/>
              </w:rPr>
            </w:pPr>
          </w:p>
        </w:tc>
        <w:tc>
          <w:tcPr>
            <w:tcW w:w="1747" w:type="pct"/>
          </w:tcPr>
          <w:p w14:paraId="17C64FBF" w14:textId="77777777" w:rsidR="007603E4" w:rsidRPr="00861C0F" w:rsidRDefault="007603E4" w:rsidP="00CA1E33">
            <w:pPr>
              <w:rPr>
                <w:lang w:val="x-none"/>
              </w:rPr>
            </w:pPr>
          </w:p>
        </w:tc>
        <w:tc>
          <w:tcPr>
            <w:tcW w:w="861" w:type="pct"/>
          </w:tcPr>
          <w:p w14:paraId="2DEE1EBD" w14:textId="77777777" w:rsidR="007603E4" w:rsidRPr="00861C0F" w:rsidRDefault="007603E4" w:rsidP="00CA1E33">
            <w:pPr>
              <w:rPr>
                <w:lang w:val="x-none"/>
              </w:rPr>
            </w:pPr>
          </w:p>
        </w:tc>
      </w:tr>
      <w:tr w:rsidR="007603E4" w:rsidRPr="00861C0F" w14:paraId="3E1A1E01" w14:textId="77777777" w:rsidTr="00CA1E33">
        <w:tc>
          <w:tcPr>
            <w:tcW w:w="396" w:type="pct"/>
          </w:tcPr>
          <w:p w14:paraId="543FA418" w14:textId="77777777" w:rsidR="007603E4" w:rsidRPr="00861C0F" w:rsidRDefault="007603E4" w:rsidP="007603E4">
            <w:pPr>
              <w:numPr>
                <w:ilvl w:val="0"/>
                <w:numId w:val="26"/>
              </w:numPr>
              <w:rPr>
                <w:lang w:val="x-none"/>
              </w:rPr>
            </w:pPr>
          </w:p>
        </w:tc>
        <w:tc>
          <w:tcPr>
            <w:tcW w:w="1996" w:type="pct"/>
          </w:tcPr>
          <w:p w14:paraId="2887043D" w14:textId="77777777" w:rsidR="007603E4" w:rsidRDefault="007603E4" w:rsidP="00CA1E33">
            <w:pPr>
              <w:rPr>
                <w:lang w:val="x-none"/>
              </w:rPr>
            </w:pPr>
          </w:p>
          <w:p w14:paraId="5EBA51A1" w14:textId="77777777" w:rsidR="007603E4" w:rsidRPr="00861C0F" w:rsidRDefault="007603E4" w:rsidP="00CA1E33">
            <w:pPr>
              <w:rPr>
                <w:lang w:val="x-none"/>
              </w:rPr>
            </w:pPr>
          </w:p>
        </w:tc>
        <w:tc>
          <w:tcPr>
            <w:tcW w:w="1747" w:type="pct"/>
          </w:tcPr>
          <w:p w14:paraId="2CDA738B" w14:textId="77777777" w:rsidR="007603E4" w:rsidRPr="00861C0F" w:rsidRDefault="007603E4" w:rsidP="00CA1E33">
            <w:pPr>
              <w:rPr>
                <w:lang w:val="x-none"/>
              </w:rPr>
            </w:pPr>
          </w:p>
        </w:tc>
        <w:tc>
          <w:tcPr>
            <w:tcW w:w="861" w:type="pct"/>
          </w:tcPr>
          <w:p w14:paraId="538F5E1B" w14:textId="77777777" w:rsidR="007603E4" w:rsidRPr="00861C0F" w:rsidRDefault="007603E4" w:rsidP="00CA1E33">
            <w:pPr>
              <w:rPr>
                <w:lang w:val="x-none"/>
              </w:rPr>
            </w:pPr>
          </w:p>
        </w:tc>
      </w:tr>
      <w:tr w:rsidR="007603E4" w:rsidRPr="00861C0F" w14:paraId="05EEF161" w14:textId="77777777" w:rsidTr="00CA1E33">
        <w:tc>
          <w:tcPr>
            <w:tcW w:w="396" w:type="pct"/>
          </w:tcPr>
          <w:p w14:paraId="0AFDF14C" w14:textId="77777777" w:rsidR="007603E4" w:rsidRPr="00861C0F" w:rsidRDefault="007603E4" w:rsidP="007603E4">
            <w:pPr>
              <w:numPr>
                <w:ilvl w:val="0"/>
                <w:numId w:val="26"/>
              </w:numPr>
              <w:rPr>
                <w:lang w:val="x-none"/>
              </w:rPr>
            </w:pPr>
          </w:p>
        </w:tc>
        <w:tc>
          <w:tcPr>
            <w:tcW w:w="1996" w:type="pct"/>
          </w:tcPr>
          <w:p w14:paraId="4B1E976C" w14:textId="77777777" w:rsidR="007603E4" w:rsidRDefault="007603E4" w:rsidP="00CA1E33">
            <w:pPr>
              <w:rPr>
                <w:lang w:val="x-none"/>
              </w:rPr>
            </w:pPr>
          </w:p>
          <w:p w14:paraId="6FA3E784" w14:textId="77777777" w:rsidR="007603E4" w:rsidRPr="00861C0F" w:rsidRDefault="007603E4" w:rsidP="00CA1E33">
            <w:pPr>
              <w:rPr>
                <w:lang w:val="x-none"/>
              </w:rPr>
            </w:pPr>
          </w:p>
        </w:tc>
        <w:tc>
          <w:tcPr>
            <w:tcW w:w="1747" w:type="pct"/>
          </w:tcPr>
          <w:p w14:paraId="7DF5B89F" w14:textId="77777777" w:rsidR="007603E4" w:rsidRPr="00861C0F" w:rsidRDefault="007603E4" w:rsidP="00CA1E33">
            <w:pPr>
              <w:rPr>
                <w:lang w:val="x-none"/>
              </w:rPr>
            </w:pPr>
          </w:p>
        </w:tc>
        <w:tc>
          <w:tcPr>
            <w:tcW w:w="861" w:type="pct"/>
          </w:tcPr>
          <w:p w14:paraId="56B8ADC3" w14:textId="77777777" w:rsidR="007603E4" w:rsidRPr="00861C0F" w:rsidRDefault="007603E4" w:rsidP="00CA1E33">
            <w:pPr>
              <w:rPr>
                <w:lang w:val="x-none"/>
              </w:rPr>
            </w:pPr>
          </w:p>
        </w:tc>
      </w:tr>
      <w:tr w:rsidR="007603E4" w:rsidRPr="00861C0F" w14:paraId="033757DA" w14:textId="77777777" w:rsidTr="00CA1E33">
        <w:tc>
          <w:tcPr>
            <w:tcW w:w="396" w:type="pct"/>
          </w:tcPr>
          <w:p w14:paraId="3AAEBA0E" w14:textId="77777777" w:rsidR="007603E4" w:rsidRPr="00861C0F" w:rsidRDefault="007603E4" w:rsidP="007603E4">
            <w:pPr>
              <w:numPr>
                <w:ilvl w:val="0"/>
                <w:numId w:val="26"/>
              </w:numPr>
              <w:rPr>
                <w:lang w:val="x-none"/>
              </w:rPr>
            </w:pPr>
          </w:p>
        </w:tc>
        <w:tc>
          <w:tcPr>
            <w:tcW w:w="1996" w:type="pct"/>
          </w:tcPr>
          <w:p w14:paraId="5C247E2E" w14:textId="77777777" w:rsidR="007603E4" w:rsidRDefault="007603E4" w:rsidP="00CA1E33">
            <w:pPr>
              <w:rPr>
                <w:lang w:val="x-none"/>
              </w:rPr>
            </w:pPr>
          </w:p>
          <w:p w14:paraId="7F099568" w14:textId="77777777" w:rsidR="007603E4" w:rsidRDefault="007603E4" w:rsidP="00CA1E33">
            <w:pPr>
              <w:rPr>
                <w:lang w:val="x-none"/>
              </w:rPr>
            </w:pPr>
          </w:p>
        </w:tc>
        <w:tc>
          <w:tcPr>
            <w:tcW w:w="1747" w:type="pct"/>
          </w:tcPr>
          <w:p w14:paraId="2DB5A9CC" w14:textId="77777777" w:rsidR="007603E4" w:rsidRPr="00861C0F" w:rsidRDefault="007603E4" w:rsidP="00CA1E33">
            <w:pPr>
              <w:rPr>
                <w:lang w:val="x-none"/>
              </w:rPr>
            </w:pPr>
          </w:p>
        </w:tc>
        <w:tc>
          <w:tcPr>
            <w:tcW w:w="861" w:type="pct"/>
          </w:tcPr>
          <w:p w14:paraId="2D3FCA0E" w14:textId="77777777" w:rsidR="007603E4" w:rsidRPr="00861C0F" w:rsidRDefault="007603E4" w:rsidP="00CA1E33">
            <w:pPr>
              <w:rPr>
                <w:lang w:val="x-none"/>
              </w:rPr>
            </w:pPr>
          </w:p>
        </w:tc>
      </w:tr>
    </w:tbl>
    <w:p w14:paraId="7D31F4B9" w14:textId="77777777" w:rsidR="007603E4" w:rsidRDefault="007603E4" w:rsidP="007603E4">
      <w:pPr>
        <w:pStyle w:val="2"/>
        <w:numPr>
          <w:ilvl w:val="1"/>
          <w:numId w:val="2"/>
        </w:numPr>
        <w:spacing w:line="416" w:lineRule="auto"/>
        <w:rPr>
          <w:rFonts w:ascii="Times New Roman"/>
          <w:sz w:val="30"/>
          <w:szCs w:val="30"/>
          <w:lang w:eastAsia="zh-CN"/>
        </w:rPr>
      </w:pPr>
      <w:bookmarkStart w:id="44" w:name="_Toc497233169"/>
      <w:bookmarkStart w:id="45" w:name="_Toc168176513"/>
      <w:r>
        <w:rPr>
          <w:rFonts w:ascii="Times New Roman" w:hint="eastAsia"/>
          <w:sz w:val="30"/>
          <w:szCs w:val="30"/>
          <w:lang w:eastAsia="zh-CN"/>
        </w:rPr>
        <w:lastRenderedPageBreak/>
        <w:t>代码覆盖度分析</w:t>
      </w:r>
      <w:bookmarkEnd w:id="44"/>
      <w:bookmarkEnd w:id="45"/>
    </w:p>
    <w:p w14:paraId="008655B3" w14:textId="77777777" w:rsidR="007603E4" w:rsidRDefault="007603E4" w:rsidP="007603E4">
      <w:pPr>
        <w:ind w:firstLine="420"/>
        <w:rPr>
          <w:lang w:val="x-none"/>
        </w:rPr>
      </w:pPr>
      <w:r>
        <w:rPr>
          <w:rFonts w:hint="eastAsia"/>
          <w:lang w:val="x-none"/>
        </w:rPr>
        <w:t>给出</w:t>
      </w:r>
      <w:proofErr w:type="spellStart"/>
      <w:r>
        <w:rPr>
          <w:rFonts w:hint="eastAsia"/>
          <w:lang w:val="x-none"/>
        </w:rPr>
        <w:t>EclEmma</w:t>
      </w:r>
      <w:r>
        <w:rPr>
          <w:rFonts w:hint="eastAsia"/>
          <w:lang w:val="x-none"/>
        </w:rPr>
        <w:t>或</w:t>
      </w:r>
      <w:r>
        <w:rPr>
          <w:rFonts w:hint="eastAsia"/>
          <w:lang w:val="x-none"/>
        </w:rPr>
        <w:t>IDE</w:t>
      </w:r>
      <w:r>
        <w:rPr>
          <w:rFonts w:hint="eastAsia"/>
          <w:lang w:val="x-none"/>
        </w:rPr>
        <w:t>自带工具的代码覆盖</w:t>
      </w:r>
      <w:proofErr w:type="gramStart"/>
      <w:r>
        <w:rPr>
          <w:rFonts w:hint="eastAsia"/>
          <w:lang w:val="x-none"/>
        </w:rPr>
        <w:t>度分析</w:t>
      </w:r>
      <w:proofErr w:type="gramEnd"/>
      <w:r>
        <w:rPr>
          <w:rFonts w:hint="eastAsia"/>
          <w:lang w:val="x-none"/>
        </w:rPr>
        <w:t>报告的截图</w:t>
      </w:r>
      <w:proofErr w:type="spellEnd"/>
      <w:r>
        <w:rPr>
          <w:rFonts w:hint="eastAsia"/>
          <w:lang w:val="x-none"/>
        </w:rPr>
        <w:t>。</w:t>
      </w:r>
    </w:p>
    <w:p w14:paraId="3C925B37" w14:textId="77777777" w:rsidR="007603E4" w:rsidRPr="00072CC9" w:rsidRDefault="007603E4" w:rsidP="007603E4">
      <w:pPr>
        <w:rPr>
          <w:lang w:val="x-none"/>
        </w:rPr>
      </w:pPr>
    </w:p>
    <w:p w14:paraId="55C226BF" w14:textId="77777777" w:rsidR="007603E4" w:rsidRDefault="007603E4" w:rsidP="007603E4">
      <w:pPr>
        <w:pStyle w:val="2"/>
        <w:numPr>
          <w:ilvl w:val="1"/>
          <w:numId w:val="2"/>
        </w:numPr>
        <w:spacing w:line="416" w:lineRule="auto"/>
        <w:rPr>
          <w:rFonts w:ascii="Times New Roman"/>
          <w:sz w:val="30"/>
          <w:szCs w:val="30"/>
          <w:lang w:eastAsia="zh-CN"/>
        </w:rPr>
      </w:pPr>
      <w:bookmarkStart w:id="46" w:name="_Toc497233170"/>
      <w:bookmarkStart w:id="47" w:name="_Toc168176514"/>
      <w:r>
        <w:rPr>
          <w:rFonts w:ascii="Times New Roman" w:hint="eastAsia"/>
          <w:sz w:val="30"/>
          <w:szCs w:val="30"/>
          <w:lang w:eastAsia="zh-CN"/>
        </w:rPr>
        <w:t>未通过测试的原因分析及代码修改</w:t>
      </w:r>
      <w:bookmarkEnd w:id="46"/>
      <w:bookmarkEnd w:id="47"/>
    </w:p>
    <w:p w14:paraId="1455438F" w14:textId="77777777" w:rsidR="007603E4" w:rsidRDefault="007603E4" w:rsidP="007603E4">
      <w:pPr>
        <w:ind w:firstLine="420"/>
        <w:rPr>
          <w:lang w:val="x-none"/>
        </w:rPr>
      </w:pPr>
      <w:r>
        <w:rPr>
          <w:rFonts w:hint="eastAsia"/>
          <w:lang w:val="x-none"/>
        </w:rPr>
        <w:t>分析自己的</w:t>
      </w:r>
      <w:r>
        <w:rPr>
          <w:rFonts w:hint="eastAsia"/>
          <w:lang w:val="x-none"/>
        </w:rPr>
        <w:t>Lab1</w:t>
      </w:r>
      <w:r>
        <w:rPr>
          <w:rFonts w:hint="eastAsia"/>
          <w:lang w:val="x-none"/>
        </w:rPr>
        <w:t>代码为何未通过</w:t>
      </w:r>
      <w:r>
        <w:rPr>
          <w:lang w:val="x-none"/>
        </w:rPr>
        <w:t>6</w:t>
      </w:r>
      <w:r>
        <w:rPr>
          <w:rFonts w:hint="eastAsia"/>
          <w:lang w:val="x-none"/>
        </w:rPr>
        <w:t>.</w:t>
      </w:r>
      <w:r>
        <w:rPr>
          <w:lang w:val="x-none"/>
        </w:rPr>
        <w:t>7</w:t>
      </w:r>
      <w:r>
        <w:rPr>
          <w:rFonts w:hint="eastAsia"/>
          <w:lang w:val="x-none"/>
        </w:rPr>
        <w:t>节表格中某些测试用例的原因，并通过修改代码消除此类</w:t>
      </w:r>
      <w:proofErr w:type="spellStart"/>
      <w:r>
        <w:rPr>
          <w:rFonts w:hint="eastAsia"/>
          <w:lang w:val="x-none"/>
        </w:rPr>
        <w:t>BUG</w:t>
      </w:r>
      <w:r>
        <w:rPr>
          <w:rFonts w:hint="eastAsia"/>
          <w:lang w:val="x-none"/>
        </w:rPr>
        <w:t>。必要时给出修改后的代码</w:t>
      </w:r>
      <w:proofErr w:type="spellEnd"/>
      <w:r>
        <w:rPr>
          <w:rFonts w:hint="eastAsia"/>
          <w:lang w:val="x-none"/>
        </w:rPr>
        <w:t>。</w:t>
      </w:r>
    </w:p>
    <w:p w14:paraId="260D7415" w14:textId="77777777" w:rsidR="007603E4" w:rsidRDefault="007603E4" w:rsidP="007603E4">
      <w:pPr>
        <w:ind w:firstLine="420"/>
        <w:rPr>
          <w:lang w:val="x-none"/>
        </w:rPr>
      </w:pPr>
      <w:r>
        <w:rPr>
          <w:rFonts w:hint="eastAsia"/>
          <w:lang w:val="x-none"/>
        </w:rPr>
        <w:t>若</w:t>
      </w:r>
      <w:r>
        <w:rPr>
          <w:lang w:val="x-none"/>
        </w:rPr>
        <w:t>6</w:t>
      </w:r>
      <w:r>
        <w:rPr>
          <w:rFonts w:hint="eastAsia"/>
          <w:lang w:val="x-none"/>
        </w:rPr>
        <w:t>.7</w:t>
      </w:r>
      <w:r>
        <w:rPr>
          <w:rFonts w:hint="eastAsia"/>
          <w:lang w:val="x-none"/>
        </w:rPr>
        <w:t>节表格中没有未通过的测试用例，本节可空。</w:t>
      </w:r>
    </w:p>
    <w:p w14:paraId="6D2B06C5" w14:textId="77777777" w:rsidR="007603E4" w:rsidRDefault="007603E4" w:rsidP="007603E4">
      <w:pPr>
        <w:ind w:firstLine="420"/>
        <w:rPr>
          <w:lang w:val="x-none"/>
        </w:rPr>
      </w:pPr>
      <w:r>
        <w:rPr>
          <w:rFonts w:hint="eastAsia"/>
          <w:lang w:val="x-none"/>
        </w:rPr>
        <w:t>修改代码之后，请重新填写下表，保证所有测试用例都能通过测试。</w:t>
      </w:r>
    </w:p>
    <w:p w14:paraId="26AF95CD" w14:textId="77777777" w:rsidR="007603E4" w:rsidRPr="007E605D" w:rsidRDefault="007603E4" w:rsidP="007603E4">
      <w:pPr>
        <w:rPr>
          <w:lang w:val="x-none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56"/>
        <w:gridCol w:w="3312"/>
        <w:gridCol w:w="2899"/>
        <w:gridCol w:w="1429"/>
      </w:tblGrid>
      <w:tr w:rsidR="007603E4" w14:paraId="51C85B2D" w14:textId="77777777" w:rsidTr="00CA1E33">
        <w:tc>
          <w:tcPr>
            <w:tcW w:w="396" w:type="pct"/>
          </w:tcPr>
          <w:p w14:paraId="3912920B" w14:textId="77777777" w:rsidR="007603E4" w:rsidRPr="00861C0F" w:rsidRDefault="007603E4" w:rsidP="00CA1E33">
            <w:pPr>
              <w:jc w:val="center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测试用例编号</w:t>
            </w:r>
          </w:p>
        </w:tc>
        <w:tc>
          <w:tcPr>
            <w:tcW w:w="1996" w:type="pct"/>
            <w:vAlign w:val="center"/>
          </w:tcPr>
          <w:p w14:paraId="18798F28" w14:textId="77777777" w:rsidR="007603E4" w:rsidRPr="00861C0F" w:rsidRDefault="007603E4" w:rsidP="00CA1E33">
            <w:pPr>
              <w:jc w:val="center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期望输出</w:t>
            </w:r>
          </w:p>
        </w:tc>
        <w:tc>
          <w:tcPr>
            <w:tcW w:w="1747" w:type="pct"/>
            <w:vAlign w:val="center"/>
          </w:tcPr>
          <w:p w14:paraId="0A75BF3C" w14:textId="77777777" w:rsidR="007603E4" w:rsidRPr="00861C0F" w:rsidRDefault="007603E4" w:rsidP="00CA1E33">
            <w:pPr>
              <w:jc w:val="center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实际输出</w:t>
            </w:r>
          </w:p>
        </w:tc>
        <w:tc>
          <w:tcPr>
            <w:tcW w:w="861" w:type="pct"/>
            <w:vAlign w:val="center"/>
          </w:tcPr>
          <w:p w14:paraId="62362222" w14:textId="77777777" w:rsidR="007603E4" w:rsidRDefault="007603E4" w:rsidP="00CA1E33">
            <w:pPr>
              <w:jc w:val="center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是否通过测试，</w:t>
            </w:r>
            <w:r w:rsidRPr="00B95F86">
              <w:rPr>
                <w:rFonts w:hint="eastAsia"/>
                <w:color w:val="FF0000"/>
                <w:lang w:val="x-none"/>
              </w:rPr>
              <w:t>请给出屏幕截图</w:t>
            </w:r>
          </w:p>
        </w:tc>
      </w:tr>
      <w:tr w:rsidR="007603E4" w:rsidRPr="00861C0F" w14:paraId="5001C993" w14:textId="77777777" w:rsidTr="00CA1E33">
        <w:tc>
          <w:tcPr>
            <w:tcW w:w="396" w:type="pct"/>
          </w:tcPr>
          <w:p w14:paraId="0E5EAB9C" w14:textId="77777777" w:rsidR="007603E4" w:rsidRPr="00861C0F" w:rsidRDefault="007603E4" w:rsidP="007603E4">
            <w:pPr>
              <w:numPr>
                <w:ilvl w:val="0"/>
                <w:numId w:val="28"/>
              </w:numPr>
              <w:rPr>
                <w:lang w:val="x-none"/>
              </w:rPr>
            </w:pPr>
          </w:p>
        </w:tc>
        <w:tc>
          <w:tcPr>
            <w:tcW w:w="1996" w:type="pct"/>
          </w:tcPr>
          <w:p w14:paraId="60EA467A" w14:textId="77777777" w:rsidR="007603E4" w:rsidRDefault="007603E4" w:rsidP="00CA1E33">
            <w:pPr>
              <w:rPr>
                <w:lang w:val="x-none"/>
              </w:rPr>
            </w:pPr>
          </w:p>
          <w:p w14:paraId="169EA91D" w14:textId="77777777" w:rsidR="007603E4" w:rsidRDefault="007603E4" w:rsidP="00CA1E33">
            <w:pPr>
              <w:rPr>
                <w:lang w:val="x-none"/>
              </w:rPr>
            </w:pPr>
          </w:p>
          <w:p w14:paraId="5FCA7B80" w14:textId="77777777" w:rsidR="007603E4" w:rsidRDefault="007603E4" w:rsidP="00CA1E33">
            <w:pPr>
              <w:rPr>
                <w:lang w:val="x-none"/>
              </w:rPr>
            </w:pPr>
          </w:p>
          <w:p w14:paraId="75F0BFA7" w14:textId="77777777" w:rsidR="007603E4" w:rsidRDefault="007603E4" w:rsidP="00CA1E33">
            <w:pPr>
              <w:rPr>
                <w:lang w:val="x-none"/>
              </w:rPr>
            </w:pPr>
          </w:p>
          <w:p w14:paraId="2FF567EC" w14:textId="77777777" w:rsidR="007603E4" w:rsidRPr="00861C0F" w:rsidRDefault="007603E4" w:rsidP="00CA1E33">
            <w:pPr>
              <w:rPr>
                <w:lang w:val="x-none"/>
              </w:rPr>
            </w:pPr>
          </w:p>
        </w:tc>
        <w:tc>
          <w:tcPr>
            <w:tcW w:w="1747" w:type="pct"/>
          </w:tcPr>
          <w:p w14:paraId="74A0A51E" w14:textId="77777777" w:rsidR="007603E4" w:rsidRPr="00861C0F" w:rsidRDefault="007603E4" w:rsidP="00CA1E33">
            <w:pPr>
              <w:rPr>
                <w:lang w:val="x-none"/>
              </w:rPr>
            </w:pPr>
          </w:p>
        </w:tc>
        <w:tc>
          <w:tcPr>
            <w:tcW w:w="861" w:type="pct"/>
          </w:tcPr>
          <w:p w14:paraId="51EB6EAD" w14:textId="77777777" w:rsidR="007603E4" w:rsidRPr="00861C0F" w:rsidRDefault="007603E4" w:rsidP="00CA1E33">
            <w:pPr>
              <w:rPr>
                <w:lang w:val="x-none"/>
              </w:rPr>
            </w:pPr>
          </w:p>
        </w:tc>
      </w:tr>
      <w:tr w:rsidR="007603E4" w:rsidRPr="00861C0F" w14:paraId="2952188A" w14:textId="77777777" w:rsidTr="00CA1E33">
        <w:tc>
          <w:tcPr>
            <w:tcW w:w="396" w:type="pct"/>
          </w:tcPr>
          <w:p w14:paraId="6F9EE75D" w14:textId="77777777" w:rsidR="007603E4" w:rsidRPr="00861C0F" w:rsidRDefault="007603E4" w:rsidP="007603E4">
            <w:pPr>
              <w:numPr>
                <w:ilvl w:val="0"/>
                <w:numId w:val="28"/>
              </w:numPr>
              <w:rPr>
                <w:lang w:val="x-none"/>
              </w:rPr>
            </w:pPr>
          </w:p>
        </w:tc>
        <w:tc>
          <w:tcPr>
            <w:tcW w:w="1996" w:type="pct"/>
          </w:tcPr>
          <w:p w14:paraId="3E1EC841" w14:textId="77777777" w:rsidR="007603E4" w:rsidRDefault="007603E4" w:rsidP="00CA1E33">
            <w:pPr>
              <w:rPr>
                <w:lang w:val="x-none"/>
              </w:rPr>
            </w:pPr>
          </w:p>
          <w:p w14:paraId="3DF54DFD" w14:textId="77777777" w:rsidR="007603E4" w:rsidRDefault="007603E4" w:rsidP="00CA1E33">
            <w:pPr>
              <w:rPr>
                <w:lang w:val="x-none"/>
              </w:rPr>
            </w:pPr>
          </w:p>
          <w:p w14:paraId="06BDBDBA" w14:textId="77777777" w:rsidR="007603E4" w:rsidRDefault="007603E4" w:rsidP="00CA1E33">
            <w:pPr>
              <w:rPr>
                <w:lang w:val="x-none"/>
              </w:rPr>
            </w:pPr>
          </w:p>
          <w:p w14:paraId="382441BE" w14:textId="77777777" w:rsidR="007603E4" w:rsidRDefault="007603E4" w:rsidP="00CA1E33">
            <w:pPr>
              <w:rPr>
                <w:lang w:val="x-none"/>
              </w:rPr>
            </w:pPr>
          </w:p>
          <w:p w14:paraId="61FAE033" w14:textId="77777777" w:rsidR="007603E4" w:rsidRPr="00861C0F" w:rsidRDefault="007603E4" w:rsidP="00CA1E33">
            <w:pPr>
              <w:rPr>
                <w:lang w:val="x-none"/>
              </w:rPr>
            </w:pPr>
          </w:p>
        </w:tc>
        <w:tc>
          <w:tcPr>
            <w:tcW w:w="1747" w:type="pct"/>
          </w:tcPr>
          <w:p w14:paraId="7077FDFC" w14:textId="77777777" w:rsidR="007603E4" w:rsidRPr="00861C0F" w:rsidRDefault="007603E4" w:rsidP="00CA1E33">
            <w:pPr>
              <w:rPr>
                <w:lang w:val="x-none"/>
              </w:rPr>
            </w:pPr>
          </w:p>
        </w:tc>
        <w:tc>
          <w:tcPr>
            <w:tcW w:w="861" w:type="pct"/>
          </w:tcPr>
          <w:p w14:paraId="4657973F" w14:textId="77777777" w:rsidR="007603E4" w:rsidRPr="00861C0F" w:rsidRDefault="007603E4" w:rsidP="00CA1E33">
            <w:pPr>
              <w:rPr>
                <w:lang w:val="x-none"/>
              </w:rPr>
            </w:pPr>
          </w:p>
        </w:tc>
      </w:tr>
      <w:tr w:rsidR="007603E4" w:rsidRPr="00861C0F" w14:paraId="4F029CD3" w14:textId="77777777" w:rsidTr="00CA1E33">
        <w:tc>
          <w:tcPr>
            <w:tcW w:w="396" w:type="pct"/>
          </w:tcPr>
          <w:p w14:paraId="4D843901" w14:textId="77777777" w:rsidR="007603E4" w:rsidRPr="00861C0F" w:rsidRDefault="007603E4" w:rsidP="007603E4">
            <w:pPr>
              <w:numPr>
                <w:ilvl w:val="0"/>
                <w:numId w:val="28"/>
              </w:numPr>
              <w:rPr>
                <w:lang w:val="x-none"/>
              </w:rPr>
            </w:pPr>
          </w:p>
        </w:tc>
        <w:tc>
          <w:tcPr>
            <w:tcW w:w="1996" w:type="pct"/>
          </w:tcPr>
          <w:p w14:paraId="648BB127" w14:textId="77777777" w:rsidR="007603E4" w:rsidRDefault="007603E4" w:rsidP="00CA1E33">
            <w:pPr>
              <w:rPr>
                <w:lang w:val="x-none"/>
              </w:rPr>
            </w:pPr>
          </w:p>
          <w:p w14:paraId="5E18248B" w14:textId="77777777" w:rsidR="007603E4" w:rsidRDefault="007603E4" w:rsidP="00CA1E33">
            <w:pPr>
              <w:rPr>
                <w:lang w:val="x-none"/>
              </w:rPr>
            </w:pPr>
          </w:p>
          <w:p w14:paraId="5F3EE09B" w14:textId="77777777" w:rsidR="007603E4" w:rsidRDefault="007603E4" w:rsidP="00CA1E33">
            <w:pPr>
              <w:rPr>
                <w:lang w:val="x-none"/>
              </w:rPr>
            </w:pPr>
          </w:p>
          <w:p w14:paraId="0A3B7AAC" w14:textId="77777777" w:rsidR="007603E4" w:rsidRDefault="007603E4" w:rsidP="00CA1E33">
            <w:pPr>
              <w:rPr>
                <w:lang w:val="x-none"/>
              </w:rPr>
            </w:pPr>
          </w:p>
          <w:p w14:paraId="26DDBC3A" w14:textId="77777777" w:rsidR="007603E4" w:rsidRPr="00861C0F" w:rsidRDefault="007603E4" w:rsidP="00CA1E33">
            <w:pPr>
              <w:rPr>
                <w:lang w:val="x-none"/>
              </w:rPr>
            </w:pPr>
          </w:p>
        </w:tc>
        <w:tc>
          <w:tcPr>
            <w:tcW w:w="1747" w:type="pct"/>
          </w:tcPr>
          <w:p w14:paraId="238AC933" w14:textId="77777777" w:rsidR="007603E4" w:rsidRPr="00861C0F" w:rsidRDefault="007603E4" w:rsidP="00CA1E33">
            <w:pPr>
              <w:rPr>
                <w:lang w:val="x-none"/>
              </w:rPr>
            </w:pPr>
          </w:p>
        </w:tc>
        <w:tc>
          <w:tcPr>
            <w:tcW w:w="861" w:type="pct"/>
          </w:tcPr>
          <w:p w14:paraId="1E5571FC" w14:textId="77777777" w:rsidR="007603E4" w:rsidRPr="00861C0F" w:rsidRDefault="007603E4" w:rsidP="00CA1E33">
            <w:pPr>
              <w:rPr>
                <w:lang w:val="x-none"/>
              </w:rPr>
            </w:pPr>
          </w:p>
        </w:tc>
      </w:tr>
      <w:tr w:rsidR="007603E4" w:rsidRPr="00861C0F" w14:paraId="6D15FFDF" w14:textId="77777777" w:rsidTr="00CA1E33">
        <w:tc>
          <w:tcPr>
            <w:tcW w:w="396" w:type="pct"/>
          </w:tcPr>
          <w:p w14:paraId="3247210C" w14:textId="77777777" w:rsidR="007603E4" w:rsidRPr="00861C0F" w:rsidRDefault="007603E4" w:rsidP="007603E4">
            <w:pPr>
              <w:numPr>
                <w:ilvl w:val="0"/>
                <w:numId w:val="28"/>
              </w:numPr>
              <w:rPr>
                <w:lang w:val="x-none"/>
              </w:rPr>
            </w:pPr>
          </w:p>
        </w:tc>
        <w:tc>
          <w:tcPr>
            <w:tcW w:w="1996" w:type="pct"/>
          </w:tcPr>
          <w:p w14:paraId="6DCB8D64" w14:textId="77777777" w:rsidR="007603E4" w:rsidRDefault="007603E4" w:rsidP="00CA1E33">
            <w:pPr>
              <w:rPr>
                <w:lang w:val="x-none"/>
              </w:rPr>
            </w:pPr>
          </w:p>
          <w:p w14:paraId="34FC32D6" w14:textId="77777777" w:rsidR="007603E4" w:rsidRDefault="007603E4" w:rsidP="00CA1E33">
            <w:pPr>
              <w:rPr>
                <w:lang w:val="x-none"/>
              </w:rPr>
            </w:pPr>
          </w:p>
          <w:p w14:paraId="4A36F8CF" w14:textId="77777777" w:rsidR="007603E4" w:rsidRDefault="007603E4" w:rsidP="00CA1E33">
            <w:pPr>
              <w:rPr>
                <w:lang w:val="x-none"/>
              </w:rPr>
            </w:pPr>
          </w:p>
          <w:p w14:paraId="39F3F876" w14:textId="77777777" w:rsidR="007603E4" w:rsidRDefault="007603E4" w:rsidP="00CA1E33">
            <w:pPr>
              <w:rPr>
                <w:lang w:val="x-none"/>
              </w:rPr>
            </w:pPr>
          </w:p>
          <w:p w14:paraId="5F8FA9D9" w14:textId="77777777" w:rsidR="007603E4" w:rsidRDefault="007603E4" w:rsidP="00CA1E33">
            <w:pPr>
              <w:rPr>
                <w:lang w:val="x-none"/>
              </w:rPr>
            </w:pPr>
          </w:p>
        </w:tc>
        <w:tc>
          <w:tcPr>
            <w:tcW w:w="1747" w:type="pct"/>
          </w:tcPr>
          <w:p w14:paraId="2573C1A6" w14:textId="77777777" w:rsidR="007603E4" w:rsidRPr="00861C0F" w:rsidRDefault="007603E4" w:rsidP="00CA1E33">
            <w:pPr>
              <w:rPr>
                <w:lang w:val="x-none"/>
              </w:rPr>
            </w:pPr>
          </w:p>
        </w:tc>
        <w:tc>
          <w:tcPr>
            <w:tcW w:w="861" w:type="pct"/>
          </w:tcPr>
          <w:p w14:paraId="64D8D2A5" w14:textId="77777777" w:rsidR="007603E4" w:rsidRPr="00861C0F" w:rsidRDefault="007603E4" w:rsidP="00CA1E33">
            <w:pPr>
              <w:rPr>
                <w:lang w:val="x-none"/>
              </w:rPr>
            </w:pPr>
          </w:p>
        </w:tc>
      </w:tr>
    </w:tbl>
    <w:p w14:paraId="0005F87D" w14:textId="77777777" w:rsidR="00AD0CA3" w:rsidRDefault="00AD0CA3" w:rsidP="00AD0CA3">
      <w:bookmarkStart w:id="48" w:name="_Toc168176515"/>
    </w:p>
    <w:p w14:paraId="001A8B3C" w14:textId="77777777" w:rsidR="00AD0CA3" w:rsidRPr="00AD0CA3" w:rsidRDefault="00AD0CA3" w:rsidP="00AD0CA3">
      <w:pPr>
        <w:pStyle w:val="2"/>
        <w:numPr>
          <w:ilvl w:val="1"/>
          <w:numId w:val="2"/>
        </w:numPr>
        <w:spacing w:line="416" w:lineRule="auto"/>
        <w:rPr>
          <w:rFonts w:ascii="Times New Roman"/>
          <w:sz w:val="30"/>
          <w:szCs w:val="30"/>
          <w:lang w:eastAsia="zh-CN"/>
        </w:rPr>
      </w:pPr>
      <w:proofErr w:type="spellStart"/>
      <w:r>
        <w:rPr>
          <w:rFonts w:ascii="Times New Roman" w:hint="eastAsia"/>
          <w:sz w:val="30"/>
          <w:szCs w:val="30"/>
          <w:lang w:eastAsia="zh-CN"/>
        </w:rPr>
        <w:t>Git</w:t>
      </w:r>
      <w:r>
        <w:rPr>
          <w:rFonts w:ascii="Times New Roman" w:hint="eastAsia"/>
          <w:sz w:val="30"/>
          <w:szCs w:val="30"/>
          <w:lang w:eastAsia="zh-CN"/>
        </w:rPr>
        <w:t>操作记录</w:t>
      </w:r>
      <w:proofErr w:type="spellEnd"/>
    </w:p>
    <w:p w14:paraId="155C3CA4" w14:textId="77777777" w:rsidR="00AD0CA3" w:rsidRDefault="00AD0CA3" w:rsidP="00AD0CA3">
      <w:pPr>
        <w:ind w:left="420"/>
        <w:rPr>
          <w:lang w:val="x-none"/>
        </w:rPr>
      </w:pPr>
      <w:r>
        <w:rPr>
          <w:rFonts w:hint="eastAsia"/>
          <w:lang w:val="x-none"/>
        </w:rPr>
        <w:t>给出本地创建</w:t>
      </w:r>
      <w:r>
        <w:rPr>
          <w:rFonts w:hint="eastAsia"/>
          <w:lang w:val="x-none"/>
        </w:rPr>
        <w:t>Lab</w:t>
      </w:r>
      <w:r>
        <w:rPr>
          <w:lang w:val="x-none"/>
        </w:rPr>
        <w:t>3</w:t>
      </w:r>
      <w:r>
        <w:rPr>
          <w:rFonts w:hint="eastAsia"/>
          <w:lang w:val="x-none"/>
        </w:rPr>
        <w:t>w</w:t>
      </w:r>
      <w:r>
        <w:rPr>
          <w:rFonts w:hint="eastAsia"/>
          <w:lang w:val="x-none"/>
        </w:rPr>
        <w:t>分支，以及推送到</w:t>
      </w:r>
      <w:proofErr w:type="spellStart"/>
      <w:r>
        <w:rPr>
          <w:rFonts w:hint="eastAsia"/>
          <w:lang w:val="x-none"/>
        </w:rPr>
        <w:t>Github</w:t>
      </w:r>
      <w:r>
        <w:rPr>
          <w:rFonts w:hint="eastAsia"/>
          <w:lang w:val="x-none"/>
        </w:rPr>
        <w:t>上操作命令的截图</w:t>
      </w:r>
      <w:proofErr w:type="spellEnd"/>
      <w:r>
        <w:rPr>
          <w:rFonts w:hint="eastAsia"/>
          <w:lang w:val="x-none"/>
        </w:rPr>
        <w:t>；</w:t>
      </w:r>
    </w:p>
    <w:p w14:paraId="0E8F176C" w14:textId="77777777" w:rsidR="00AD0CA3" w:rsidRPr="00AD0CA3" w:rsidRDefault="00AD0CA3" w:rsidP="00AD0CA3">
      <w:pPr>
        <w:ind w:left="420"/>
        <w:rPr>
          <w:lang w:val="x-none"/>
        </w:rPr>
      </w:pPr>
      <w:r>
        <w:rPr>
          <w:rFonts w:hint="eastAsia"/>
          <w:lang w:val="x-none"/>
        </w:rPr>
        <w:t>给出本地合并</w:t>
      </w:r>
      <w:r>
        <w:rPr>
          <w:rFonts w:hint="eastAsia"/>
          <w:lang w:val="x-none"/>
        </w:rPr>
        <w:t>Lab</w:t>
      </w:r>
      <w:r>
        <w:rPr>
          <w:lang w:val="x-none"/>
        </w:rPr>
        <w:t>3</w:t>
      </w:r>
      <w:r>
        <w:rPr>
          <w:rFonts w:hint="eastAsia"/>
          <w:lang w:val="x-none"/>
        </w:rPr>
        <w:t>w</w:t>
      </w:r>
      <w:r>
        <w:rPr>
          <w:rFonts w:hint="eastAsia"/>
          <w:lang w:val="x-none"/>
        </w:rPr>
        <w:t>分支到</w:t>
      </w:r>
      <w:proofErr w:type="spellStart"/>
      <w:r>
        <w:rPr>
          <w:rFonts w:hint="eastAsia"/>
          <w:lang w:val="x-none"/>
        </w:rPr>
        <w:t>master</w:t>
      </w:r>
      <w:r>
        <w:rPr>
          <w:rFonts w:hint="eastAsia"/>
          <w:lang w:val="x-none"/>
        </w:rPr>
        <w:t>分支，以及推送到</w:t>
      </w:r>
      <w:r>
        <w:rPr>
          <w:rFonts w:hint="eastAsia"/>
          <w:lang w:val="x-none"/>
        </w:rPr>
        <w:t>Github</w:t>
      </w:r>
      <w:r>
        <w:rPr>
          <w:rFonts w:hint="eastAsia"/>
          <w:lang w:val="x-none"/>
        </w:rPr>
        <w:t>上操作命令的截图</w:t>
      </w:r>
      <w:proofErr w:type="spellEnd"/>
      <w:r>
        <w:rPr>
          <w:rFonts w:hint="eastAsia"/>
          <w:lang w:val="x-none"/>
        </w:rPr>
        <w:t>。</w:t>
      </w:r>
    </w:p>
    <w:p w14:paraId="22823DEB" w14:textId="77777777" w:rsidR="00C62E81" w:rsidRDefault="008F3C06" w:rsidP="00AD0CA3">
      <w:pPr>
        <w:pStyle w:val="10"/>
        <w:numPr>
          <w:ilvl w:val="0"/>
          <w:numId w:val="2"/>
        </w:numPr>
        <w:rPr>
          <w:sz w:val="32"/>
          <w:szCs w:val="32"/>
          <w:lang w:eastAsia="zh-CN"/>
        </w:rPr>
      </w:pPr>
      <w:r>
        <w:rPr>
          <w:rFonts w:hint="eastAsia"/>
          <w:sz w:val="32"/>
          <w:szCs w:val="32"/>
          <w:lang w:eastAsia="zh-CN"/>
        </w:rPr>
        <w:lastRenderedPageBreak/>
        <w:t>计划与实际进度</w:t>
      </w:r>
      <w:bookmarkEnd w:id="13"/>
      <w:bookmarkEnd w:id="48"/>
    </w:p>
    <w:tbl>
      <w:tblPr>
        <w:tblW w:w="527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64"/>
        <w:gridCol w:w="2259"/>
        <w:gridCol w:w="2348"/>
        <w:gridCol w:w="3083"/>
      </w:tblGrid>
      <w:tr w:rsidR="00C62E81" w:rsidRPr="00861C0F" w14:paraId="216DDE53" w14:textId="77777777" w:rsidTr="00B33270">
        <w:tc>
          <w:tcPr>
            <w:tcW w:w="608" w:type="pct"/>
          </w:tcPr>
          <w:p w14:paraId="798E286E" w14:textId="77777777" w:rsidR="00C62E81" w:rsidRPr="00861C0F" w:rsidRDefault="00C62E81" w:rsidP="00B33270">
            <w:pPr>
              <w:jc w:val="center"/>
              <w:rPr>
                <w:lang w:val="x-none"/>
              </w:rPr>
            </w:pPr>
            <w:r w:rsidRPr="00861C0F">
              <w:rPr>
                <w:rFonts w:hint="eastAsia"/>
                <w:lang w:val="x-none"/>
              </w:rPr>
              <w:t>任务</w:t>
            </w:r>
            <w:r w:rsidR="006C7ED2">
              <w:rPr>
                <w:rFonts w:hint="eastAsia"/>
                <w:lang w:val="x-none"/>
              </w:rPr>
              <w:t>名称</w:t>
            </w:r>
          </w:p>
        </w:tc>
        <w:tc>
          <w:tcPr>
            <w:tcW w:w="1290" w:type="pct"/>
          </w:tcPr>
          <w:p w14:paraId="5DB201FD" w14:textId="77777777" w:rsidR="00C62E81" w:rsidRPr="00861C0F" w:rsidRDefault="00C62E81" w:rsidP="00B33270">
            <w:pPr>
              <w:jc w:val="center"/>
              <w:rPr>
                <w:lang w:val="x-none"/>
              </w:rPr>
            </w:pPr>
            <w:r w:rsidRPr="00861C0F">
              <w:rPr>
                <w:rFonts w:hint="eastAsia"/>
                <w:lang w:val="x-none"/>
              </w:rPr>
              <w:t>计划时间长度（分钟）</w:t>
            </w:r>
          </w:p>
        </w:tc>
        <w:tc>
          <w:tcPr>
            <w:tcW w:w="1341" w:type="pct"/>
          </w:tcPr>
          <w:p w14:paraId="110334D5" w14:textId="77777777" w:rsidR="00C62E81" w:rsidRPr="00861C0F" w:rsidRDefault="00C62E81" w:rsidP="00B33270">
            <w:pPr>
              <w:jc w:val="center"/>
              <w:rPr>
                <w:lang w:val="x-none"/>
              </w:rPr>
            </w:pPr>
            <w:r w:rsidRPr="00861C0F">
              <w:rPr>
                <w:rFonts w:hint="eastAsia"/>
                <w:lang w:val="x-none"/>
              </w:rPr>
              <w:t>实际耗费时间（分钟）</w:t>
            </w:r>
          </w:p>
        </w:tc>
        <w:tc>
          <w:tcPr>
            <w:tcW w:w="1761" w:type="pct"/>
          </w:tcPr>
          <w:p w14:paraId="430E94C3" w14:textId="77777777" w:rsidR="00C62E81" w:rsidRPr="00861C0F" w:rsidRDefault="00C62E81" w:rsidP="00B33270">
            <w:pPr>
              <w:jc w:val="center"/>
              <w:rPr>
                <w:lang w:val="x-none"/>
              </w:rPr>
            </w:pPr>
            <w:r w:rsidRPr="00861C0F">
              <w:rPr>
                <w:rFonts w:hint="eastAsia"/>
                <w:lang w:val="x-none"/>
              </w:rPr>
              <w:t>提前或延期的原因分析</w:t>
            </w:r>
          </w:p>
        </w:tc>
      </w:tr>
      <w:tr w:rsidR="00C62E81" w:rsidRPr="00861C0F" w14:paraId="6AB6248C" w14:textId="77777777" w:rsidTr="00B33270">
        <w:tc>
          <w:tcPr>
            <w:tcW w:w="608" w:type="pct"/>
          </w:tcPr>
          <w:p w14:paraId="0EF6D5B2" w14:textId="77777777" w:rsidR="00C62E81" w:rsidRPr="00861C0F" w:rsidRDefault="00C62E81" w:rsidP="00B33270">
            <w:pPr>
              <w:rPr>
                <w:lang w:val="x-none"/>
              </w:rPr>
            </w:pPr>
          </w:p>
        </w:tc>
        <w:tc>
          <w:tcPr>
            <w:tcW w:w="1290" w:type="pct"/>
          </w:tcPr>
          <w:p w14:paraId="2E70C257" w14:textId="77777777" w:rsidR="00C62E81" w:rsidRPr="00861C0F" w:rsidRDefault="00C62E81" w:rsidP="00B33270">
            <w:pPr>
              <w:rPr>
                <w:lang w:val="x-none"/>
              </w:rPr>
            </w:pPr>
          </w:p>
        </w:tc>
        <w:tc>
          <w:tcPr>
            <w:tcW w:w="1341" w:type="pct"/>
          </w:tcPr>
          <w:p w14:paraId="36DC51AE" w14:textId="77777777" w:rsidR="00C62E81" w:rsidRPr="00861C0F" w:rsidRDefault="00C62E81" w:rsidP="00B33270">
            <w:pPr>
              <w:rPr>
                <w:lang w:val="x-none"/>
              </w:rPr>
            </w:pPr>
          </w:p>
        </w:tc>
        <w:tc>
          <w:tcPr>
            <w:tcW w:w="1761" w:type="pct"/>
          </w:tcPr>
          <w:p w14:paraId="3D366464" w14:textId="77777777" w:rsidR="00C62E81" w:rsidRPr="00861C0F" w:rsidRDefault="00C62E81" w:rsidP="00B33270">
            <w:pPr>
              <w:rPr>
                <w:lang w:val="x-none"/>
              </w:rPr>
            </w:pPr>
          </w:p>
        </w:tc>
      </w:tr>
      <w:tr w:rsidR="00C62E81" w:rsidRPr="00861C0F" w14:paraId="4D3CF8D4" w14:textId="77777777" w:rsidTr="00B33270">
        <w:tc>
          <w:tcPr>
            <w:tcW w:w="608" w:type="pct"/>
          </w:tcPr>
          <w:p w14:paraId="68A4EEFD" w14:textId="77777777" w:rsidR="00C62E81" w:rsidRPr="00861C0F" w:rsidRDefault="00C62E81" w:rsidP="00B33270">
            <w:pPr>
              <w:rPr>
                <w:lang w:val="x-none"/>
              </w:rPr>
            </w:pPr>
          </w:p>
        </w:tc>
        <w:tc>
          <w:tcPr>
            <w:tcW w:w="1290" w:type="pct"/>
          </w:tcPr>
          <w:p w14:paraId="1A7161D7" w14:textId="77777777" w:rsidR="00C62E81" w:rsidRPr="00861C0F" w:rsidRDefault="00C62E81" w:rsidP="00B33270">
            <w:pPr>
              <w:rPr>
                <w:lang w:val="x-none"/>
              </w:rPr>
            </w:pPr>
          </w:p>
        </w:tc>
        <w:tc>
          <w:tcPr>
            <w:tcW w:w="1341" w:type="pct"/>
          </w:tcPr>
          <w:p w14:paraId="0AC3273C" w14:textId="77777777" w:rsidR="00C62E81" w:rsidRPr="00861C0F" w:rsidRDefault="00C62E81" w:rsidP="00B33270">
            <w:pPr>
              <w:rPr>
                <w:lang w:val="x-none"/>
              </w:rPr>
            </w:pPr>
          </w:p>
        </w:tc>
        <w:tc>
          <w:tcPr>
            <w:tcW w:w="1761" w:type="pct"/>
          </w:tcPr>
          <w:p w14:paraId="7BC4F020" w14:textId="77777777" w:rsidR="00C62E81" w:rsidRPr="00861C0F" w:rsidRDefault="00C62E81" w:rsidP="00B33270">
            <w:pPr>
              <w:rPr>
                <w:lang w:val="x-none"/>
              </w:rPr>
            </w:pPr>
          </w:p>
        </w:tc>
      </w:tr>
      <w:tr w:rsidR="00C62E81" w:rsidRPr="00861C0F" w14:paraId="5C7F2B61" w14:textId="77777777" w:rsidTr="00B33270">
        <w:tc>
          <w:tcPr>
            <w:tcW w:w="608" w:type="pct"/>
          </w:tcPr>
          <w:p w14:paraId="3722CAF0" w14:textId="77777777" w:rsidR="00C62E81" w:rsidRPr="00861C0F" w:rsidRDefault="00C62E81" w:rsidP="00B33270">
            <w:pPr>
              <w:rPr>
                <w:lang w:val="x-none"/>
              </w:rPr>
            </w:pPr>
          </w:p>
        </w:tc>
        <w:tc>
          <w:tcPr>
            <w:tcW w:w="1290" w:type="pct"/>
          </w:tcPr>
          <w:p w14:paraId="4CD01E92" w14:textId="77777777" w:rsidR="00C62E81" w:rsidRPr="00861C0F" w:rsidRDefault="00C62E81" w:rsidP="00B33270">
            <w:pPr>
              <w:rPr>
                <w:lang w:val="x-none"/>
              </w:rPr>
            </w:pPr>
          </w:p>
        </w:tc>
        <w:tc>
          <w:tcPr>
            <w:tcW w:w="1341" w:type="pct"/>
          </w:tcPr>
          <w:p w14:paraId="6731A885" w14:textId="77777777" w:rsidR="00C62E81" w:rsidRPr="00861C0F" w:rsidRDefault="00C62E81" w:rsidP="00B33270">
            <w:pPr>
              <w:rPr>
                <w:lang w:val="x-none"/>
              </w:rPr>
            </w:pPr>
          </w:p>
        </w:tc>
        <w:tc>
          <w:tcPr>
            <w:tcW w:w="1761" w:type="pct"/>
          </w:tcPr>
          <w:p w14:paraId="771ADC37" w14:textId="77777777" w:rsidR="00C62E81" w:rsidRPr="00861C0F" w:rsidRDefault="00C62E81" w:rsidP="00B33270">
            <w:pPr>
              <w:rPr>
                <w:lang w:val="x-none"/>
              </w:rPr>
            </w:pPr>
          </w:p>
        </w:tc>
      </w:tr>
    </w:tbl>
    <w:p w14:paraId="15B01CC1" w14:textId="77777777" w:rsidR="00AD0CA3" w:rsidRPr="00AD0CA3" w:rsidRDefault="00AD0CA3" w:rsidP="00AD0CA3">
      <w:pPr>
        <w:pStyle w:val="10"/>
        <w:numPr>
          <w:ilvl w:val="0"/>
          <w:numId w:val="2"/>
        </w:numPr>
        <w:rPr>
          <w:sz w:val="32"/>
          <w:szCs w:val="32"/>
          <w:lang w:eastAsia="zh-CN"/>
        </w:rPr>
      </w:pPr>
      <w:r>
        <w:rPr>
          <w:rFonts w:hint="eastAsia"/>
          <w:sz w:val="32"/>
          <w:szCs w:val="32"/>
          <w:lang w:eastAsia="zh-CN"/>
        </w:rPr>
        <w:t>小结</w:t>
      </w:r>
    </w:p>
    <w:p w14:paraId="204BDCE6" w14:textId="77777777" w:rsidR="00AD0CA3" w:rsidRPr="00AD0CA3" w:rsidRDefault="00AD0CA3" w:rsidP="00AD0CA3">
      <w:pPr>
        <w:rPr>
          <w:lang w:val="x-none"/>
        </w:rPr>
      </w:pPr>
    </w:p>
    <w:p w14:paraId="196633A8" w14:textId="77777777" w:rsidR="00523D6F" w:rsidRPr="008F3C06" w:rsidRDefault="00523D6F" w:rsidP="00523D6F">
      <w:pPr>
        <w:rPr>
          <w:lang w:val="x-none"/>
        </w:rPr>
      </w:pPr>
    </w:p>
    <w:sectPr w:rsidR="00523D6F" w:rsidRPr="008F3C06" w:rsidSect="008B3182">
      <w:headerReference w:type="first" r:id="rId13"/>
      <w:pgSz w:w="11906" w:h="16838"/>
      <w:pgMar w:top="1440" w:right="1800" w:bottom="1440" w:left="180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BE661E" w14:textId="77777777" w:rsidR="008A74B9" w:rsidRDefault="008A74B9">
      <w:r>
        <w:separator/>
      </w:r>
    </w:p>
  </w:endnote>
  <w:endnote w:type="continuationSeparator" w:id="0">
    <w:p w14:paraId="26E4A03A" w14:textId="77777777" w:rsidR="008A74B9" w:rsidRDefault="008A74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aiTi_GB2312">
    <w:altName w:val="楷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50DE8D" w14:textId="77777777" w:rsidR="00DA14B3" w:rsidRDefault="00DA14B3" w:rsidP="008B3182">
    <w:pPr>
      <w:pStyle w:val="af"/>
      <w:framePr w:wrap="around" w:vAnchor="text" w:hAnchor="margin" w:xAlign="center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separate"/>
    </w:r>
    <w:r>
      <w:fldChar w:fldCharType="end"/>
    </w:r>
  </w:p>
  <w:p w14:paraId="1F76874A" w14:textId="77777777" w:rsidR="00DA14B3" w:rsidRDefault="00DA14B3">
    <w:pPr>
      <w:pStyle w:val="af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D9D5D3" w14:textId="77777777" w:rsidR="008B3182" w:rsidRDefault="008B3182" w:rsidP="00D61324">
    <w:pPr>
      <w:pStyle w:val="af"/>
      <w:framePr w:wrap="around" w:vAnchor="text" w:hAnchor="margin" w:xAlign="center" w:y="1"/>
      <w:rPr>
        <w:rStyle w:val="a3"/>
      </w:rPr>
    </w:pPr>
    <w:r>
      <w:rPr>
        <w:rStyle w:val="a3"/>
      </w:rPr>
      <w:fldChar w:fldCharType="begin"/>
    </w:r>
    <w:r>
      <w:rPr>
        <w:rStyle w:val="a3"/>
      </w:rPr>
      <w:instrText xml:space="preserve">PAGE  </w:instrText>
    </w:r>
    <w:r>
      <w:rPr>
        <w:rStyle w:val="a3"/>
      </w:rPr>
      <w:fldChar w:fldCharType="separate"/>
    </w:r>
    <w:r w:rsidR="00DB38F7">
      <w:rPr>
        <w:rStyle w:val="a3"/>
        <w:noProof/>
      </w:rPr>
      <w:t>4</w:t>
    </w:r>
    <w:r>
      <w:rPr>
        <w:rStyle w:val="a3"/>
      </w:rPr>
      <w:fldChar w:fldCharType="end"/>
    </w:r>
  </w:p>
  <w:p w14:paraId="5BECE900" w14:textId="5607C932" w:rsidR="00DA14B3" w:rsidRDefault="009E2BF2">
    <w:pPr>
      <w:pStyle w:val="aa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43ADF04A" wp14:editId="5D3F074C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14935" cy="153035"/>
              <wp:effectExtent l="0" t="0" r="0" b="0"/>
              <wp:wrapNone/>
              <wp:docPr id="11497051" name="文本框8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14935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E81107" w14:textId="77777777" w:rsidR="00DA14B3" w:rsidRDefault="00DA14B3">
                          <w:pPr>
                            <w:pStyle w:val="af"/>
                            <w:rPr>
                              <w:rStyle w:val="a3"/>
                              <w:rFonts w:eastAsia="Arial Unicode MS"/>
                              <w:sz w:val="21"/>
                              <w:szCs w:val="21"/>
                            </w:rPr>
                          </w:pP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3ADF04A" id="文本框83" o:spid="_x0000_s1026" style="position:absolute;left:0;text-align:left;margin-left:0;margin-top:0;width:9.05pt;height:12.05pt;z-index:251657728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" filled="f" stroked="f">
              <v:textbox style="mso-fit-shape-to-text:t" inset="0,0,0,0">
                <w:txbxContent>
                  <w:p w14:paraId="02E81107" w14:textId="77777777" w:rsidR="00DA14B3" w:rsidRDefault="00DA14B3">
                    <w:pPr>
                      <w:pStyle w:val="af"/>
                      <w:rPr>
                        <w:rStyle w:val="a3"/>
                        <w:rFonts w:eastAsia="Arial Unicode MS"/>
                        <w:sz w:val="21"/>
                        <w:szCs w:val="21"/>
                      </w:rPr>
                    </w:pPr>
                  </w:p>
                </w:txbxContent>
              </v:textbox>
              <w10:wrap anchorx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BBB313" w14:textId="77777777" w:rsidR="008A74B9" w:rsidRDefault="008A74B9">
      <w:r>
        <w:separator/>
      </w:r>
    </w:p>
  </w:footnote>
  <w:footnote w:type="continuationSeparator" w:id="0">
    <w:p w14:paraId="0026C0E1" w14:textId="77777777" w:rsidR="008A74B9" w:rsidRDefault="008A74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20A67B" w14:textId="77777777" w:rsidR="00DA14B3" w:rsidRDefault="00DA14B3">
    <w:pPr>
      <w:pStyle w:val="a6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33880C" w14:textId="77777777" w:rsidR="00DA14B3" w:rsidRPr="00491356" w:rsidRDefault="00DA14B3">
    <w:pPr>
      <w:pStyle w:val="a6"/>
      <w:pBdr>
        <w:bottom w:val="double" w:sz="4" w:space="1" w:color="auto"/>
      </w:pBdr>
      <w:rPr>
        <w:sz w:val="21"/>
        <w:szCs w:val="21"/>
        <w:lang w:eastAsia="zh-CN"/>
      </w:rPr>
    </w:pPr>
    <w:proofErr w:type="spellStart"/>
    <w:r>
      <w:rPr>
        <w:rFonts w:hint="eastAsia"/>
        <w:sz w:val="21"/>
        <w:szCs w:val="21"/>
      </w:rPr>
      <w:t>哈工大</w:t>
    </w:r>
    <w:r w:rsidR="003279D7">
      <w:rPr>
        <w:rFonts w:hint="eastAsia"/>
        <w:sz w:val="21"/>
        <w:szCs w:val="21"/>
        <w:lang w:eastAsia="zh-CN"/>
      </w:rPr>
      <w:t>计算学部</w:t>
    </w:r>
    <w:proofErr w:type="spellEnd"/>
    <w:r>
      <w:rPr>
        <w:rFonts w:hint="eastAsia"/>
        <w:sz w:val="21"/>
        <w:szCs w:val="21"/>
      </w:rPr>
      <w:t>《</w:t>
    </w:r>
    <w:proofErr w:type="spellStart"/>
    <w:r>
      <w:rPr>
        <w:rFonts w:hint="eastAsia"/>
        <w:sz w:val="21"/>
        <w:szCs w:val="21"/>
      </w:rPr>
      <w:t>软件</w:t>
    </w:r>
    <w:r w:rsidR="00491356">
      <w:rPr>
        <w:rFonts w:hint="eastAsia"/>
        <w:sz w:val="21"/>
        <w:szCs w:val="21"/>
      </w:rPr>
      <w:t>工程</w:t>
    </w:r>
    <w:r>
      <w:rPr>
        <w:rFonts w:hint="eastAsia"/>
        <w:sz w:val="21"/>
        <w:szCs w:val="21"/>
      </w:rPr>
      <w:t>》</w:t>
    </w:r>
    <w:r w:rsidR="00AB66D5">
      <w:rPr>
        <w:rFonts w:hint="eastAsia"/>
        <w:sz w:val="21"/>
        <w:szCs w:val="21"/>
        <w:lang w:eastAsia="zh-CN"/>
      </w:rPr>
      <w:t>实验</w:t>
    </w:r>
    <w:r w:rsidR="002B5964">
      <w:rPr>
        <w:rFonts w:hint="eastAsia"/>
        <w:sz w:val="21"/>
        <w:szCs w:val="21"/>
        <w:lang w:eastAsia="zh-CN"/>
      </w:rPr>
      <w:t>报告</w:t>
    </w:r>
    <w:proofErr w:type="spellEnd"/>
    <w:r>
      <w:rPr>
        <w:rFonts w:hint="eastAsia"/>
        <w:sz w:val="21"/>
        <w:szCs w:val="21"/>
      </w:rPr>
      <w:tab/>
    </w:r>
    <w:r w:rsidR="00491356">
      <w:rPr>
        <w:rFonts w:hint="eastAsia"/>
        <w:sz w:val="21"/>
        <w:szCs w:val="21"/>
      </w:rPr>
      <w:tab/>
    </w:r>
    <w:r w:rsidR="00D27D32">
      <w:rPr>
        <w:rFonts w:hint="eastAsia"/>
        <w:sz w:val="21"/>
        <w:szCs w:val="21"/>
        <w:lang w:eastAsia="zh-CN"/>
      </w:rPr>
      <w:t xml:space="preserve">Lab </w:t>
    </w:r>
    <w:r w:rsidR="003279D7">
      <w:rPr>
        <w:sz w:val="21"/>
        <w:szCs w:val="21"/>
        <w:lang w:eastAsia="zh-CN"/>
      </w:rPr>
      <w:t>3</w:t>
    </w:r>
    <w:r w:rsidR="00AB66D5">
      <w:rPr>
        <w:rFonts w:hint="eastAsia"/>
        <w:sz w:val="21"/>
        <w:szCs w:val="21"/>
        <w:lang w:eastAsia="zh-CN"/>
      </w:rPr>
      <w:t>：</w:t>
    </w:r>
    <w:r w:rsidR="00AB66D5" w:rsidRPr="00AB66D5">
      <w:rPr>
        <w:rFonts w:hint="eastAsia"/>
        <w:sz w:val="21"/>
        <w:szCs w:val="21"/>
        <w:lang w:eastAsia="zh-CN"/>
      </w:rPr>
      <w:t>代码评审与</w:t>
    </w:r>
    <w:r w:rsidR="003279D7">
      <w:rPr>
        <w:rFonts w:hint="eastAsia"/>
        <w:sz w:val="21"/>
        <w:szCs w:val="21"/>
        <w:lang w:eastAsia="zh-CN"/>
      </w:rPr>
      <w:t>单元测试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4EF62C" w14:textId="77777777" w:rsidR="00DA14B3" w:rsidRDefault="00DA14B3">
    <w:pPr>
      <w:pStyle w:val="a6"/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10"/>
    <w:multiLevelType w:val="multilevel"/>
    <w:tmpl w:val="0000001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0000011"/>
    <w:multiLevelType w:val="multilevel"/>
    <w:tmpl w:val="00000011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1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" w15:restartNumberingAfterBreak="0">
    <w:nsid w:val="00000012"/>
    <w:multiLevelType w:val="multilevel"/>
    <w:tmpl w:val="00000012"/>
    <w:lvl w:ilvl="0">
      <w:start w:val="1"/>
      <w:numFmt w:val="decimal"/>
      <w:lvlText w:val="%1."/>
      <w:lvlJc w:val="left"/>
      <w:pPr>
        <w:ind w:left="840" w:hanging="420"/>
      </w:pPr>
      <w:rPr>
        <w:rFonts w:ascii="Times New Roman" w:hint="default"/>
      </w:rPr>
    </w:lvl>
    <w:lvl w:ilvl="1">
      <w:start w:val="1"/>
      <w:numFmt w:val="lowerLetter"/>
      <w:lvlText w:val="%2)"/>
      <w:lvlJc w:val="left"/>
      <w:pPr>
        <w:ind w:left="1260" w:hanging="420"/>
      </w:pPr>
      <w:rPr>
        <w:rFonts w:ascii="Times New Roman" w:hint="default"/>
      </w:rPr>
    </w:lvl>
    <w:lvl w:ilvl="2">
      <w:start w:val="1"/>
      <w:numFmt w:val="lowerRoman"/>
      <w:lvlText w:val="%3."/>
      <w:lvlJc w:val="right"/>
      <w:pPr>
        <w:ind w:left="1680" w:hanging="420"/>
      </w:pPr>
      <w:rPr>
        <w:rFonts w:ascii="Times New Roman" w:hint="default"/>
      </w:rPr>
    </w:lvl>
    <w:lvl w:ilvl="3">
      <w:start w:val="1"/>
      <w:numFmt w:val="decimal"/>
      <w:lvlText w:val="%4."/>
      <w:lvlJc w:val="left"/>
      <w:pPr>
        <w:ind w:left="2100" w:hanging="420"/>
      </w:pPr>
      <w:rPr>
        <w:rFonts w:ascii="Times New Roman" w:hint="default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ascii="Times New Roman" w:hint="default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ascii="Times New Roman" w:hint="default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ascii="Times New Roman" w:hint="default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ascii="Times New Roman" w:hint="default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ascii="Times New Roman" w:hint="default"/>
      </w:rPr>
    </w:lvl>
  </w:abstractNum>
  <w:abstractNum w:abstractNumId="3" w15:restartNumberingAfterBreak="0">
    <w:nsid w:val="00000018"/>
    <w:multiLevelType w:val="multilevel"/>
    <w:tmpl w:val="00000018"/>
    <w:lvl w:ilvl="0">
      <w:start w:val="3"/>
      <w:numFmt w:val="bullet"/>
      <w:lvlText w:val="●"/>
      <w:lvlJc w:val="left"/>
      <w:pPr>
        <w:tabs>
          <w:tab w:val="num" w:pos="1200"/>
        </w:tabs>
        <w:ind w:left="1200" w:hanging="360"/>
      </w:pPr>
      <w:rPr>
        <w:rFonts w:ascii="SimSun" w:eastAsia="SimSun" w:hAnsi="SimSun" w:hint="default"/>
      </w:rPr>
    </w:lvl>
    <w:lvl w:ilvl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0000001B"/>
    <w:multiLevelType w:val="multilevel"/>
    <w:tmpl w:val="0000001B"/>
    <w:lvl w:ilvl="0">
      <w:start w:val="1"/>
      <w:numFmt w:val="decimal"/>
      <w:lvlText w:val="%1）"/>
      <w:lvlJc w:val="left"/>
      <w:pPr>
        <w:ind w:left="780" w:hanging="360"/>
      </w:pPr>
      <w:rPr>
        <w:rFonts w:ascii="Times New Roman" w:hint="default"/>
      </w:rPr>
    </w:lvl>
    <w:lvl w:ilvl="1">
      <w:start w:val="1"/>
      <w:numFmt w:val="lowerLetter"/>
      <w:lvlText w:val="%2)"/>
      <w:lvlJc w:val="left"/>
      <w:pPr>
        <w:ind w:left="1260" w:hanging="420"/>
      </w:pPr>
      <w:rPr>
        <w:rFonts w:ascii="Times New Roman" w:hint="default"/>
      </w:rPr>
    </w:lvl>
    <w:lvl w:ilvl="2">
      <w:start w:val="1"/>
      <w:numFmt w:val="lowerRoman"/>
      <w:lvlText w:val="%3."/>
      <w:lvlJc w:val="right"/>
      <w:pPr>
        <w:ind w:left="1680" w:hanging="420"/>
      </w:pPr>
      <w:rPr>
        <w:rFonts w:ascii="Times New Roman" w:hint="default"/>
      </w:rPr>
    </w:lvl>
    <w:lvl w:ilvl="3">
      <w:start w:val="1"/>
      <w:numFmt w:val="decimal"/>
      <w:lvlText w:val="%4."/>
      <w:lvlJc w:val="left"/>
      <w:pPr>
        <w:ind w:left="2100" w:hanging="420"/>
      </w:pPr>
      <w:rPr>
        <w:rFonts w:ascii="Times New Roman" w:hint="default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ascii="Times New Roman" w:hint="default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ascii="Times New Roman" w:hint="default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ascii="Times New Roman" w:hint="default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ascii="Times New Roman" w:hint="default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ascii="Times New Roman" w:hint="default"/>
      </w:rPr>
    </w:lvl>
  </w:abstractNum>
  <w:abstractNum w:abstractNumId="5" w15:restartNumberingAfterBreak="0">
    <w:nsid w:val="0000001C"/>
    <w:multiLevelType w:val="multilevel"/>
    <w:tmpl w:val="0000001C"/>
    <w:lvl w:ilvl="0">
      <w:start w:val="1"/>
      <w:numFmt w:val="decimal"/>
      <w:lvlText w:val="%1．"/>
      <w:lvlJc w:val="left"/>
      <w:pPr>
        <w:ind w:left="1620" w:hanging="360"/>
      </w:pPr>
      <w:rPr>
        <w:rFonts w:ascii="Times New Roman" w:hint="default"/>
      </w:rPr>
    </w:lvl>
    <w:lvl w:ilvl="1">
      <w:start w:val="1"/>
      <w:numFmt w:val="lowerLetter"/>
      <w:lvlText w:val="%2)"/>
      <w:lvlJc w:val="left"/>
      <w:pPr>
        <w:ind w:left="2100" w:hanging="420"/>
      </w:pPr>
      <w:rPr>
        <w:rFonts w:ascii="Times New Roman" w:hint="default"/>
      </w:rPr>
    </w:lvl>
    <w:lvl w:ilvl="2">
      <w:start w:val="1"/>
      <w:numFmt w:val="lowerRoman"/>
      <w:lvlText w:val="%3."/>
      <w:lvlJc w:val="right"/>
      <w:pPr>
        <w:ind w:left="2520" w:hanging="420"/>
      </w:pPr>
      <w:rPr>
        <w:rFonts w:ascii="Times New Roman" w:hint="default"/>
      </w:rPr>
    </w:lvl>
    <w:lvl w:ilvl="3">
      <w:start w:val="1"/>
      <w:numFmt w:val="decimal"/>
      <w:lvlText w:val="%4."/>
      <w:lvlJc w:val="left"/>
      <w:pPr>
        <w:ind w:left="2940" w:hanging="420"/>
      </w:pPr>
      <w:rPr>
        <w:rFonts w:ascii="Times New Roman" w:hint="default"/>
      </w:rPr>
    </w:lvl>
    <w:lvl w:ilvl="4">
      <w:start w:val="1"/>
      <w:numFmt w:val="lowerLetter"/>
      <w:lvlText w:val="%5)"/>
      <w:lvlJc w:val="left"/>
      <w:pPr>
        <w:ind w:left="3360" w:hanging="420"/>
      </w:pPr>
      <w:rPr>
        <w:rFonts w:ascii="Times New Roman" w:hint="default"/>
      </w:rPr>
    </w:lvl>
    <w:lvl w:ilvl="5">
      <w:start w:val="1"/>
      <w:numFmt w:val="lowerRoman"/>
      <w:lvlText w:val="%6."/>
      <w:lvlJc w:val="right"/>
      <w:pPr>
        <w:ind w:left="3780" w:hanging="420"/>
      </w:pPr>
      <w:rPr>
        <w:rFonts w:ascii="Times New Roman" w:hint="default"/>
      </w:rPr>
    </w:lvl>
    <w:lvl w:ilvl="6">
      <w:start w:val="1"/>
      <w:numFmt w:val="decimal"/>
      <w:lvlText w:val="%7."/>
      <w:lvlJc w:val="left"/>
      <w:pPr>
        <w:ind w:left="4200" w:hanging="420"/>
      </w:pPr>
      <w:rPr>
        <w:rFonts w:ascii="Times New Roman" w:hint="default"/>
      </w:rPr>
    </w:lvl>
    <w:lvl w:ilvl="7">
      <w:start w:val="1"/>
      <w:numFmt w:val="lowerLetter"/>
      <w:lvlText w:val="%8)"/>
      <w:lvlJc w:val="left"/>
      <w:pPr>
        <w:ind w:left="4620" w:hanging="420"/>
      </w:pPr>
      <w:rPr>
        <w:rFonts w:ascii="Times New Roman" w:hint="default"/>
      </w:rPr>
    </w:lvl>
    <w:lvl w:ilvl="8">
      <w:start w:val="1"/>
      <w:numFmt w:val="lowerRoman"/>
      <w:lvlText w:val="%9."/>
      <w:lvlJc w:val="right"/>
      <w:pPr>
        <w:ind w:left="5040" w:hanging="420"/>
      </w:pPr>
      <w:rPr>
        <w:rFonts w:ascii="Times New Roman" w:hint="default"/>
      </w:rPr>
    </w:lvl>
  </w:abstractNum>
  <w:abstractNum w:abstractNumId="6" w15:restartNumberingAfterBreak="0">
    <w:nsid w:val="0000001D"/>
    <w:multiLevelType w:val="multilevel"/>
    <w:tmpl w:val="0000001D"/>
    <w:lvl w:ilvl="0">
      <w:start w:val="1"/>
      <w:numFmt w:val="decimal"/>
      <w:lvlText w:val="%1）"/>
      <w:lvlJc w:val="left"/>
      <w:pPr>
        <w:ind w:left="720" w:hanging="360"/>
      </w:pPr>
      <w:rPr>
        <w:rFonts w:ascii="Times New Roman" w:hint="default"/>
      </w:rPr>
    </w:lvl>
    <w:lvl w:ilvl="1">
      <w:start w:val="1"/>
      <w:numFmt w:val="lowerLetter"/>
      <w:lvlText w:val="%2)"/>
      <w:lvlJc w:val="left"/>
      <w:pPr>
        <w:ind w:left="1200" w:hanging="420"/>
      </w:pPr>
      <w:rPr>
        <w:rFonts w:ascii="Times New Roman" w:hint="default"/>
      </w:rPr>
    </w:lvl>
    <w:lvl w:ilvl="2">
      <w:start w:val="1"/>
      <w:numFmt w:val="lowerRoman"/>
      <w:lvlText w:val="%3."/>
      <w:lvlJc w:val="right"/>
      <w:pPr>
        <w:ind w:left="1620" w:hanging="420"/>
      </w:pPr>
      <w:rPr>
        <w:rFonts w:ascii="Times New Roman" w:hint="default"/>
      </w:rPr>
    </w:lvl>
    <w:lvl w:ilvl="3">
      <w:start w:val="1"/>
      <w:numFmt w:val="decimal"/>
      <w:lvlText w:val="%4."/>
      <w:lvlJc w:val="left"/>
      <w:pPr>
        <w:ind w:left="2040" w:hanging="420"/>
      </w:pPr>
      <w:rPr>
        <w:rFonts w:ascii="Times New Roman" w:hint="default"/>
      </w:rPr>
    </w:lvl>
    <w:lvl w:ilvl="4">
      <w:start w:val="1"/>
      <w:numFmt w:val="lowerLetter"/>
      <w:lvlText w:val="%5)"/>
      <w:lvlJc w:val="left"/>
      <w:pPr>
        <w:ind w:left="2460" w:hanging="420"/>
      </w:pPr>
      <w:rPr>
        <w:rFonts w:ascii="Times New Roman" w:hint="default"/>
      </w:rPr>
    </w:lvl>
    <w:lvl w:ilvl="5">
      <w:start w:val="1"/>
      <w:numFmt w:val="lowerRoman"/>
      <w:lvlText w:val="%6."/>
      <w:lvlJc w:val="right"/>
      <w:pPr>
        <w:ind w:left="2880" w:hanging="420"/>
      </w:pPr>
      <w:rPr>
        <w:rFonts w:ascii="Times New Roman" w:hint="default"/>
      </w:rPr>
    </w:lvl>
    <w:lvl w:ilvl="6">
      <w:start w:val="1"/>
      <w:numFmt w:val="decimal"/>
      <w:lvlText w:val="%7."/>
      <w:lvlJc w:val="left"/>
      <w:pPr>
        <w:ind w:left="3300" w:hanging="420"/>
      </w:pPr>
      <w:rPr>
        <w:rFonts w:ascii="Times New Roman" w:hint="default"/>
      </w:rPr>
    </w:lvl>
    <w:lvl w:ilvl="7">
      <w:start w:val="1"/>
      <w:numFmt w:val="lowerLetter"/>
      <w:lvlText w:val="%8)"/>
      <w:lvlJc w:val="left"/>
      <w:pPr>
        <w:ind w:left="3720" w:hanging="420"/>
      </w:pPr>
      <w:rPr>
        <w:rFonts w:ascii="Times New Roman" w:hint="default"/>
      </w:rPr>
    </w:lvl>
    <w:lvl w:ilvl="8">
      <w:start w:val="1"/>
      <w:numFmt w:val="lowerRoman"/>
      <w:lvlText w:val="%9."/>
      <w:lvlJc w:val="right"/>
      <w:pPr>
        <w:ind w:left="4140" w:hanging="420"/>
      </w:pPr>
      <w:rPr>
        <w:rFonts w:ascii="Times New Roman" w:hint="default"/>
      </w:rPr>
    </w:lvl>
  </w:abstractNum>
  <w:abstractNum w:abstractNumId="7" w15:restartNumberingAfterBreak="0">
    <w:nsid w:val="0000001E"/>
    <w:multiLevelType w:val="multilevel"/>
    <w:tmpl w:val="0000001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0000001F"/>
    <w:multiLevelType w:val="multilevel"/>
    <w:tmpl w:val="0000001F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SimSun" w:hAnsi="SimSun" w:hint="default"/>
      </w:rPr>
    </w:lvl>
    <w:lvl w:ilvl="1">
      <w:start w:val="186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SimSun" w:hAnsi="SimSun" w:hint="default"/>
      </w:rPr>
    </w:lvl>
    <w:lvl w:ilvl="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SimSun" w:hAnsi="SimSun" w:hint="default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SimSun" w:hAnsi="SimSun" w:hint="default"/>
      </w:rPr>
    </w:lvl>
    <w:lvl w:ilvl="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SimSun" w:hAnsi="SimSun" w:hint="default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SimSun" w:hAnsi="SimSun" w:hint="default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SimSun" w:hAnsi="SimSun" w:hint="default"/>
      </w:rPr>
    </w:lvl>
    <w:lvl w:ilvl="7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SimSun" w:hAnsi="SimSun" w:hint="default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SimSun" w:hAnsi="SimSun" w:hint="default"/>
      </w:rPr>
    </w:lvl>
  </w:abstractNum>
  <w:abstractNum w:abstractNumId="9" w15:restartNumberingAfterBreak="0">
    <w:nsid w:val="00000020"/>
    <w:multiLevelType w:val="multilevel"/>
    <w:tmpl w:val="00000020"/>
    <w:lvl w:ilvl="0">
      <w:start w:val="1"/>
      <w:numFmt w:val="lowerLetter"/>
      <w:lvlText w:val="%1."/>
      <w:lvlJc w:val="left"/>
      <w:pPr>
        <w:ind w:left="360" w:hanging="360"/>
      </w:pPr>
      <w:rPr>
        <w:rFonts w:ascii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ascii="Times New Roman" w:hint="default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ascii="Times New Roman" w:hint="default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ascii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ascii="Times New Roman" w:hint="default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ascii="Times New Roman" w:hint="default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ascii="Times New Roman" w:hint="default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ascii="Times New Roman" w:hint="default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ascii="Times New Roman" w:hint="default"/>
      </w:rPr>
    </w:lvl>
  </w:abstractNum>
  <w:abstractNum w:abstractNumId="10" w15:restartNumberingAfterBreak="0">
    <w:nsid w:val="00000021"/>
    <w:multiLevelType w:val="multilevel"/>
    <w:tmpl w:val="00000021"/>
    <w:lvl w:ilvl="0">
      <w:start w:val="1"/>
      <w:numFmt w:val="decimal"/>
      <w:lvlText w:val="%1）"/>
      <w:lvlJc w:val="left"/>
      <w:pPr>
        <w:ind w:left="780" w:hanging="360"/>
      </w:pPr>
      <w:rPr>
        <w:rFonts w:ascii="Times New Roman" w:hint="default"/>
      </w:rPr>
    </w:lvl>
    <w:lvl w:ilvl="1">
      <w:start w:val="1"/>
      <w:numFmt w:val="lowerLetter"/>
      <w:lvlText w:val="%2)"/>
      <w:lvlJc w:val="left"/>
      <w:pPr>
        <w:ind w:left="1260" w:hanging="420"/>
      </w:pPr>
      <w:rPr>
        <w:rFonts w:ascii="Times New Roman" w:hint="default"/>
      </w:rPr>
    </w:lvl>
    <w:lvl w:ilvl="2">
      <w:start w:val="1"/>
      <w:numFmt w:val="lowerRoman"/>
      <w:lvlText w:val="%3."/>
      <w:lvlJc w:val="right"/>
      <w:pPr>
        <w:ind w:left="1680" w:hanging="420"/>
      </w:pPr>
      <w:rPr>
        <w:rFonts w:ascii="Times New Roman" w:hint="default"/>
      </w:rPr>
    </w:lvl>
    <w:lvl w:ilvl="3">
      <w:start w:val="1"/>
      <w:numFmt w:val="decimal"/>
      <w:lvlText w:val="%4."/>
      <w:lvlJc w:val="left"/>
      <w:pPr>
        <w:ind w:left="2100" w:hanging="420"/>
      </w:pPr>
      <w:rPr>
        <w:rFonts w:ascii="Times New Roman" w:hint="default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ascii="Times New Roman" w:hint="default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ascii="Times New Roman" w:hint="default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ascii="Times New Roman" w:hint="default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ascii="Times New Roman" w:hint="default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ascii="Times New Roman" w:hint="default"/>
      </w:rPr>
    </w:lvl>
  </w:abstractNum>
  <w:abstractNum w:abstractNumId="11" w15:restartNumberingAfterBreak="0">
    <w:nsid w:val="00000022"/>
    <w:multiLevelType w:val="multilevel"/>
    <w:tmpl w:val="00000022"/>
    <w:lvl w:ilvl="0">
      <w:start w:val="3"/>
      <w:numFmt w:val="bullet"/>
      <w:lvlText w:val="●"/>
      <w:lvlJc w:val="left"/>
      <w:pPr>
        <w:tabs>
          <w:tab w:val="num" w:pos="780"/>
        </w:tabs>
        <w:ind w:left="780" w:hanging="360"/>
      </w:pPr>
      <w:rPr>
        <w:rFonts w:ascii="SimSun" w:eastAsia="SimSun" w:hAnsi="SimSun" w:hint="default"/>
      </w:rPr>
    </w:lvl>
    <w:lvl w:ilvl="1">
      <w:start w:val="1"/>
      <w:numFmt w:val="bullet"/>
      <w:lvlText w:val="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00000023"/>
    <w:multiLevelType w:val="multilevel"/>
    <w:tmpl w:val="00000023"/>
    <w:lvl w:ilvl="0">
      <w:start w:val="1"/>
      <w:numFmt w:val="decimal"/>
      <w:lvlText w:val="%1."/>
      <w:lvlJc w:val="left"/>
      <w:pPr>
        <w:ind w:left="1680" w:hanging="420"/>
      </w:pPr>
      <w:rPr>
        <w:rFonts w:ascii="Times New Roman" w:hint="default"/>
      </w:rPr>
    </w:lvl>
    <w:lvl w:ilvl="1">
      <w:start w:val="1"/>
      <w:numFmt w:val="lowerLetter"/>
      <w:lvlText w:val="%2)"/>
      <w:lvlJc w:val="left"/>
      <w:pPr>
        <w:ind w:left="2100" w:hanging="420"/>
      </w:pPr>
      <w:rPr>
        <w:rFonts w:ascii="Times New Roman" w:hint="default"/>
      </w:rPr>
    </w:lvl>
    <w:lvl w:ilvl="2">
      <w:start w:val="1"/>
      <w:numFmt w:val="lowerRoman"/>
      <w:lvlText w:val="%3."/>
      <w:lvlJc w:val="right"/>
      <w:pPr>
        <w:ind w:left="2520" w:hanging="420"/>
      </w:pPr>
      <w:rPr>
        <w:rFonts w:ascii="Times New Roman" w:hint="default"/>
      </w:rPr>
    </w:lvl>
    <w:lvl w:ilvl="3">
      <w:start w:val="1"/>
      <w:numFmt w:val="decimal"/>
      <w:lvlText w:val="%4."/>
      <w:lvlJc w:val="left"/>
      <w:pPr>
        <w:ind w:left="2940" w:hanging="420"/>
      </w:pPr>
      <w:rPr>
        <w:rFonts w:ascii="Times New Roman" w:hint="default"/>
      </w:rPr>
    </w:lvl>
    <w:lvl w:ilvl="4">
      <w:start w:val="1"/>
      <w:numFmt w:val="lowerLetter"/>
      <w:lvlText w:val="%5)"/>
      <w:lvlJc w:val="left"/>
      <w:pPr>
        <w:ind w:left="3360" w:hanging="420"/>
      </w:pPr>
      <w:rPr>
        <w:rFonts w:ascii="Times New Roman" w:hint="default"/>
      </w:rPr>
    </w:lvl>
    <w:lvl w:ilvl="5">
      <w:start w:val="1"/>
      <w:numFmt w:val="lowerRoman"/>
      <w:lvlText w:val="%6."/>
      <w:lvlJc w:val="right"/>
      <w:pPr>
        <w:ind w:left="3780" w:hanging="420"/>
      </w:pPr>
      <w:rPr>
        <w:rFonts w:ascii="Times New Roman" w:hint="default"/>
      </w:rPr>
    </w:lvl>
    <w:lvl w:ilvl="6">
      <w:start w:val="1"/>
      <w:numFmt w:val="decimal"/>
      <w:lvlText w:val="%7."/>
      <w:lvlJc w:val="left"/>
      <w:pPr>
        <w:ind w:left="4200" w:hanging="420"/>
      </w:pPr>
      <w:rPr>
        <w:rFonts w:ascii="Times New Roman" w:hint="default"/>
      </w:rPr>
    </w:lvl>
    <w:lvl w:ilvl="7">
      <w:start w:val="1"/>
      <w:numFmt w:val="lowerLetter"/>
      <w:lvlText w:val="%8)"/>
      <w:lvlJc w:val="left"/>
      <w:pPr>
        <w:ind w:left="4620" w:hanging="420"/>
      </w:pPr>
      <w:rPr>
        <w:rFonts w:ascii="Times New Roman" w:hint="default"/>
      </w:rPr>
    </w:lvl>
    <w:lvl w:ilvl="8">
      <w:start w:val="1"/>
      <w:numFmt w:val="lowerRoman"/>
      <w:lvlText w:val="%9."/>
      <w:lvlJc w:val="right"/>
      <w:pPr>
        <w:ind w:left="5040" w:hanging="420"/>
      </w:pPr>
      <w:rPr>
        <w:rFonts w:ascii="Times New Roman" w:hint="default"/>
      </w:rPr>
    </w:lvl>
  </w:abstractNum>
  <w:abstractNum w:abstractNumId="13" w15:restartNumberingAfterBreak="0">
    <w:nsid w:val="00000024"/>
    <w:multiLevelType w:val="multilevel"/>
    <w:tmpl w:val="00000024"/>
    <w:lvl w:ilvl="0">
      <w:start w:val="1"/>
      <w:numFmt w:val="bullet"/>
      <w:lvlText w:val="•"/>
      <w:lvlJc w:val="left"/>
      <w:pPr>
        <w:tabs>
          <w:tab w:val="num" w:pos="780"/>
        </w:tabs>
        <w:ind w:left="780" w:hanging="360"/>
      </w:pPr>
      <w:rPr>
        <w:rFonts w:ascii="SimSun" w:hAnsi="SimSun" w:hint="default"/>
      </w:rPr>
    </w:lvl>
    <w:lvl w:ilvl="1">
      <w:start w:val="186"/>
      <w:numFmt w:val="bullet"/>
      <w:lvlText w:val="•"/>
      <w:lvlJc w:val="left"/>
      <w:pPr>
        <w:tabs>
          <w:tab w:val="num" w:pos="1500"/>
        </w:tabs>
        <w:ind w:left="1500" w:hanging="360"/>
      </w:pPr>
      <w:rPr>
        <w:rFonts w:ascii="SimSun" w:hAnsi="SimSun" w:hint="default"/>
      </w:rPr>
    </w:lvl>
    <w:lvl w:ilvl="2">
      <w:start w:val="1"/>
      <w:numFmt w:val="bullet"/>
      <w:lvlText w:val="•"/>
      <w:lvlJc w:val="left"/>
      <w:pPr>
        <w:tabs>
          <w:tab w:val="num" w:pos="2220"/>
        </w:tabs>
        <w:ind w:left="2220" w:hanging="360"/>
      </w:pPr>
      <w:rPr>
        <w:rFonts w:ascii="SimSun" w:hAnsi="SimSun" w:hint="default"/>
      </w:rPr>
    </w:lvl>
    <w:lvl w:ilvl="3">
      <w:start w:val="1"/>
      <w:numFmt w:val="bullet"/>
      <w:lvlText w:val="•"/>
      <w:lvlJc w:val="left"/>
      <w:pPr>
        <w:tabs>
          <w:tab w:val="num" w:pos="2940"/>
        </w:tabs>
        <w:ind w:left="2940" w:hanging="360"/>
      </w:pPr>
      <w:rPr>
        <w:rFonts w:ascii="SimSun" w:hAnsi="SimSun" w:hint="default"/>
      </w:rPr>
    </w:lvl>
    <w:lvl w:ilvl="4">
      <w:start w:val="1"/>
      <w:numFmt w:val="bullet"/>
      <w:lvlText w:val="•"/>
      <w:lvlJc w:val="left"/>
      <w:pPr>
        <w:tabs>
          <w:tab w:val="num" w:pos="3660"/>
        </w:tabs>
        <w:ind w:left="3660" w:hanging="360"/>
      </w:pPr>
      <w:rPr>
        <w:rFonts w:ascii="SimSun" w:hAnsi="SimSun" w:hint="default"/>
      </w:rPr>
    </w:lvl>
    <w:lvl w:ilvl="5">
      <w:start w:val="1"/>
      <w:numFmt w:val="bullet"/>
      <w:lvlText w:val="•"/>
      <w:lvlJc w:val="left"/>
      <w:pPr>
        <w:tabs>
          <w:tab w:val="num" w:pos="4380"/>
        </w:tabs>
        <w:ind w:left="4380" w:hanging="360"/>
      </w:pPr>
      <w:rPr>
        <w:rFonts w:ascii="SimSun" w:hAnsi="SimSun" w:hint="default"/>
      </w:rPr>
    </w:lvl>
    <w:lvl w:ilvl="6">
      <w:start w:val="1"/>
      <w:numFmt w:val="bullet"/>
      <w:lvlText w:val="•"/>
      <w:lvlJc w:val="left"/>
      <w:pPr>
        <w:tabs>
          <w:tab w:val="num" w:pos="5100"/>
        </w:tabs>
        <w:ind w:left="5100" w:hanging="360"/>
      </w:pPr>
      <w:rPr>
        <w:rFonts w:ascii="SimSun" w:hAnsi="SimSun" w:hint="default"/>
      </w:rPr>
    </w:lvl>
    <w:lvl w:ilvl="7">
      <w:start w:val="1"/>
      <w:numFmt w:val="bullet"/>
      <w:lvlText w:val="•"/>
      <w:lvlJc w:val="left"/>
      <w:pPr>
        <w:tabs>
          <w:tab w:val="num" w:pos="5820"/>
        </w:tabs>
        <w:ind w:left="5820" w:hanging="360"/>
      </w:pPr>
      <w:rPr>
        <w:rFonts w:ascii="SimSun" w:hAnsi="SimSun" w:hint="default"/>
      </w:rPr>
    </w:lvl>
    <w:lvl w:ilvl="8">
      <w:start w:val="1"/>
      <w:numFmt w:val="bullet"/>
      <w:lvlText w:val="•"/>
      <w:lvlJc w:val="left"/>
      <w:pPr>
        <w:tabs>
          <w:tab w:val="num" w:pos="6540"/>
        </w:tabs>
        <w:ind w:left="6540" w:hanging="360"/>
      </w:pPr>
      <w:rPr>
        <w:rFonts w:ascii="SimSun" w:hAnsi="SimSun" w:hint="default"/>
      </w:rPr>
    </w:lvl>
  </w:abstractNum>
  <w:abstractNum w:abstractNumId="14" w15:restartNumberingAfterBreak="0">
    <w:nsid w:val="0000002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 w15:restartNumberingAfterBreak="0">
    <w:nsid w:val="1A3E71DD"/>
    <w:multiLevelType w:val="hybridMultilevel"/>
    <w:tmpl w:val="26DC46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26A53F31"/>
    <w:multiLevelType w:val="multilevel"/>
    <w:tmpl w:val="D03A00F0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7" w15:restartNumberingAfterBreak="0">
    <w:nsid w:val="28090A3F"/>
    <w:multiLevelType w:val="hybridMultilevel"/>
    <w:tmpl w:val="975E5EF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 w15:restartNumberingAfterBreak="0">
    <w:nsid w:val="29C36103"/>
    <w:multiLevelType w:val="hybridMultilevel"/>
    <w:tmpl w:val="26DC46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E723F9C"/>
    <w:multiLevelType w:val="hybridMultilevel"/>
    <w:tmpl w:val="26DC46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1834A57"/>
    <w:multiLevelType w:val="hybridMultilevel"/>
    <w:tmpl w:val="26DC46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2FF47F3"/>
    <w:multiLevelType w:val="hybridMultilevel"/>
    <w:tmpl w:val="EE48E87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2" w15:restartNumberingAfterBreak="0">
    <w:nsid w:val="566E7AAD"/>
    <w:multiLevelType w:val="multilevel"/>
    <w:tmpl w:val="13C60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15E0F88"/>
    <w:multiLevelType w:val="multilevel"/>
    <w:tmpl w:val="F3B4FF44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4" w15:restartNumberingAfterBreak="0">
    <w:nsid w:val="617E5955"/>
    <w:multiLevelType w:val="hybridMultilevel"/>
    <w:tmpl w:val="26DC46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660B0631"/>
    <w:multiLevelType w:val="hybridMultilevel"/>
    <w:tmpl w:val="26DC46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69A8162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7" w15:restartNumberingAfterBreak="0">
    <w:nsid w:val="6F1956E0"/>
    <w:multiLevelType w:val="hybridMultilevel"/>
    <w:tmpl w:val="26DC46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96273B1"/>
    <w:multiLevelType w:val="hybridMultilevel"/>
    <w:tmpl w:val="26DC46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F302AB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 w16cid:durableId="1550268392">
    <w:abstractNumId w:val="1"/>
  </w:num>
  <w:num w:numId="2" w16cid:durableId="2043240924">
    <w:abstractNumId w:val="14"/>
  </w:num>
  <w:num w:numId="3" w16cid:durableId="2138646116">
    <w:abstractNumId w:val="7"/>
  </w:num>
  <w:num w:numId="4" w16cid:durableId="2082558421">
    <w:abstractNumId w:val="4"/>
  </w:num>
  <w:num w:numId="5" w16cid:durableId="343168161">
    <w:abstractNumId w:val="0"/>
  </w:num>
  <w:num w:numId="6" w16cid:durableId="1499688249">
    <w:abstractNumId w:val="9"/>
  </w:num>
  <w:num w:numId="7" w16cid:durableId="1817262268">
    <w:abstractNumId w:val="8"/>
  </w:num>
  <w:num w:numId="8" w16cid:durableId="866143631">
    <w:abstractNumId w:val="10"/>
  </w:num>
  <w:num w:numId="9" w16cid:durableId="515775757">
    <w:abstractNumId w:val="12"/>
  </w:num>
  <w:num w:numId="10" w16cid:durableId="971325869">
    <w:abstractNumId w:val="3"/>
  </w:num>
  <w:num w:numId="11" w16cid:durableId="1410417965">
    <w:abstractNumId w:val="5"/>
  </w:num>
  <w:num w:numId="12" w16cid:durableId="475413431">
    <w:abstractNumId w:val="13"/>
  </w:num>
  <w:num w:numId="13" w16cid:durableId="294726718">
    <w:abstractNumId w:val="6"/>
  </w:num>
  <w:num w:numId="14" w16cid:durableId="56784953">
    <w:abstractNumId w:val="11"/>
  </w:num>
  <w:num w:numId="15" w16cid:durableId="2070835862">
    <w:abstractNumId w:val="2"/>
  </w:num>
  <w:num w:numId="16" w16cid:durableId="1178733976">
    <w:abstractNumId w:val="16"/>
  </w:num>
  <w:num w:numId="17" w16cid:durableId="911038236">
    <w:abstractNumId w:val="23"/>
  </w:num>
  <w:num w:numId="18" w16cid:durableId="371080586">
    <w:abstractNumId w:val="26"/>
  </w:num>
  <w:num w:numId="19" w16cid:durableId="622611058">
    <w:abstractNumId w:val="21"/>
  </w:num>
  <w:num w:numId="20" w16cid:durableId="1041440960">
    <w:abstractNumId w:val="17"/>
  </w:num>
  <w:num w:numId="21" w16cid:durableId="322708534">
    <w:abstractNumId w:val="28"/>
  </w:num>
  <w:num w:numId="22" w16cid:durableId="1430080760">
    <w:abstractNumId w:val="25"/>
  </w:num>
  <w:num w:numId="23" w16cid:durableId="2119904789">
    <w:abstractNumId w:val="18"/>
  </w:num>
  <w:num w:numId="24" w16cid:durableId="233901632">
    <w:abstractNumId w:val="24"/>
  </w:num>
  <w:num w:numId="25" w16cid:durableId="1548761432">
    <w:abstractNumId w:val="19"/>
  </w:num>
  <w:num w:numId="26" w16cid:durableId="768626961">
    <w:abstractNumId w:val="27"/>
  </w:num>
  <w:num w:numId="27" w16cid:durableId="1333415631">
    <w:abstractNumId w:val="15"/>
  </w:num>
  <w:num w:numId="28" w16cid:durableId="432818725">
    <w:abstractNumId w:val="20"/>
  </w:num>
  <w:num w:numId="29" w16cid:durableId="912275526">
    <w:abstractNumId w:val="29"/>
  </w:num>
  <w:num w:numId="30" w16cid:durableId="165572008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148C5"/>
    <w:rsid w:val="000227DF"/>
    <w:rsid w:val="00023471"/>
    <w:rsid w:val="00026F0D"/>
    <w:rsid w:val="00027096"/>
    <w:rsid w:val="000604CE"/>
    <w:rsid w:val="0006427A"/>
    <w:rsid w:val="00081B5F"/>
    <w:rsid w:val="000B44B8"/>
    <w:rsid w:val="000F6CAD"/>
    <w:rsid w:val="00100A26"/>
    <w:rsid w:val="001068B0"/>
    <w:rsid w:val="00167100"/>
    <w:rsid w:val="00172A27"/>
    <w:rsid w:val="00183606"/>
    <w:rsid w:val="0019124A"/>
    <w:rsid w:val="001C36EE"/>
    <w:rsid w:val="001D5C17"/>
    <w:rsid w:val="001E224E"/>
    <w:rsid w:val="001E4AEB"/>
    <w:rsid w:val="001F16F7"/>
    <w:rsid w:val="00233DBB"/>
    <w:rsid w:val="002B5964"/>
    <w:rsid w:val="002B6BFA"/>
    <w:rsid w:val="002B7104"/>
    <w:rsid w:val="002E1A98"/>
    <w:rsid w:val="002E2606"/>
    <w:rsid w:val="003279D7"/>
    <w:rsid w:val="003348CB"/>
    <w:rsid w:val="003351B2"/>
    <w:rsid w:val="0034509E"/>
    <w:rsid w:val="00362B87"/>
    <w:rsid w:val="0036393D"/>
    <w:rsid w:val="0036491C"/>
    <w:rsid w:val="003C4371"/>
    <w:rsid w:val="003D7375"/>
    <w:rsid w:val="00403A3C"/>
    <w:rsid w:val="004117E8"/>
    <w:rsid w:val="00415EA9"/>
    <w:rsid w:val="004207CF"/>
    <w:rsid w:val="00442BC7"/>
    <w:rsid w:val="00446F03"/>
    <w:rsid w:val="00491356"/>
    <w:rsid w:val="004D6C6C"/>
    <w:rsid w:val="004E5A55"/>
    <w:rsid w:val="004F0198"/>
    <w:rsid w:val="005124F2"/>
    <w:rsid w:val="00523D6F"/>
    <w:rsid w:val="005B31AD"/>
    <w:rsid w:val="005C0DEF"/>
    <w:rsid w:val="005D4314"/>
    <w:rsid w:val="006216F4"/>
    <w:rsid w:val="00624F5E"/>
    <w:rsid w:val="006278E5"/>
    <w:rsid w:val="0064175C"/>
    <w:rsid w:val="00670F23"/>
    <w:rsid w:val="00685769"/>
    <w:rsid w:val="00687B01"/>
    <w:rsid w:val="006B02F0"/>
    <w:rsid w:val="006C7ED2"/>
    <w:rsid w:val="006D41EB"/>
    <w:rsid w:val="006E1582"/>
    <w:rsid w:val="007264DE"/>
    <w:rsid w:val="00745DAC"/>
    <w:rsid w:val="007603E4"/>
    <w:rsid w:val="00785D41"/>
    <w:rsid w:val="007B032E"/>
    <w:rsid w:val="007B5466"/>
    <w:rsid w:val="007B5A43"/>
    <w:rsid w:val="007E4523"/>
    <w:rsid w:val="007E7B90"/>
    <w:rsid w:val="007E7FFD"/>
    <w:rsid w:val="007F5B9B"/>
    <w:rsid w:val="00832AF0"/>
    <w:rsid w:val="008676E8"/>
    <w:rsid w:val="00872EAA"/>
    <w:rsid w:val="00882579"/>
    <w:rsid w:val="00882E95"/>
    <w:rsid w:val="008A74B9"/>
    <w:rsid w:val="008B3182"/>
    <w:rsid w:val="008B796D"/>
    <w:rsid w:val="008F2C4D"/>
    <w:rsid w:val="008F3C06"/>
    <w:rsid w:val="00911C23"/>
    <w:rsid w:val="00934F33"/>
    <w:rsid w:val="009436A1"/>
    <w:rsid w:val="00943824"/>
    <w:rsid w:val="00946577"/>
    <w:rsid w:val="009664A8"/>
    <w:rsid w:val="00994809"/>
    <w:rsid w:val="009E0985"/>
    <w:rsid w:val="009E2BF2"/>
    <w:rsid w:val="009E3CFA"/>
    <w:rsid w:val="00A260EF"/>
    <w:rsid w:val="00A43A1D"/>
    <w:rsid w:val="00A446C6"/>
    <w:rsid w:val="00A510CF"/>
    <w:rsid w:val="00A61A43"/>
    <w:rsid w:val="00A72535"/>
    <w:rsid w:val="00A73CF9"/>
    <w:rsid w:val="00A849C7"/>
    <w:rsid w:val="00A85F0B"/>
    <w:rsid w:val="00AA5321"/>
    <w:rsid w:val="00AB5DD7"/>
    <w:rsid w:val="00AB66D5"/>
    <w:rsid w:val="00AD0CA3"/>
    <w:rsid w:val="00AE2350"/>
    <w:rsid w:val="00AF722F"/>
    <w:rsid w:val="00B07651"/>
    <w:rsid w:val="00B15FF3"/>
    <w:rsid w:val="00B33270"/>
    <w:rsid w:val="00B7034A"/>
    <w:rsid w:val="00BE6FBD"/>
    <w:rsid w:val="00C230D3"/>
    <w:rsid w:val="00C34F60"/>
    <w:rsid w:val="00C61A14"/>
    <w:rsid w:val="00C62E81"/>
    <w:rsid w:val="00C71BC1"/>
    <w:rsid w:val="00C90278"/>
    <w:rsid w:val="00C90930"/>
    <w:rsid w:val="00CA1E33"/>
    <w:rsid w:val="00CB6779"/>
    <w:rsid w:val="00CD1928"/>
    <w:rsid w:val="00CE7587"/>
    <w:rsid w:val="00D16383"/>
    <w:rsid w:val="00D27D32"/>
    <w:rsid w:val="00D41722"/>
    <w:rsid w:val="00D6043E"/>
    <w:rsid w:val="00D61324"/>
    <w:rsid w:val="00D73964"/>
    <w:rsid w:val="00D7533B"/>
    <w:rsid w:val="00D910F1"/>
    <w:rsid w:val="00DA14B3"/>
    <w:rsid w:val="00DA56DD"/>
    <w:rsid w:val="00DB1640"/>
    <w:rsid w:val="00DB38F7"/>
    <w:rsid w:val="00DD3BCD"/>
    <w:rsid w:val="00DD7BA3"/>
    <w:rsid w:val="00DF3D38"/>
    <w:rsid w:val="00E17D45"/>
    <w:rsid w:val="00E24CD6"/>
    <w:rsid w:val="00E33914"/>
    <w:rsid w:val="00E437CC"/>
    <w:rsid w:val="00E541B7"/>
    <w:rsid w:val="00E826AE"/>
    <w:rsid w:val="00E93452"/>
    <w:rsid w:val="00E97B8E"/>
    <w:rsid w:val="00EE13B0"/>
    <w:rsid w:val="00F25830"/>
    <w:rsid w:val="00F32353"/>
    <w:rsid w:val="00F32A1C"/>
    <w:rsid w:val="00F473A3"/>
    <w:rsid w:val="00F73AA6"/>
    <w:rsid w:val="00F86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5CD8521"/>
  <w15:chartTrackingRefBased/>
  <w15:docId w15:val="{B6D26265-5371-4555-B51F-BEB2AF885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0">
    <w:name w:val="heading 1"/>
    <w:basedOn w:val="a"/>
    <w:next w:val="a"/>
    <w:link w:val="11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  <w:lang w:val="x-none" w:eastAsia="x-none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60" w:after="260" w:line="415" w:lineRule="auto"/>
      <w:outlineLvl w:val="1"/>
    </w:pPr>
    <w:rPr>
      <w:rFonts w:ascii="Arial" w:eastAsia="SimHei" w:hAnsi="Arial"/>
      <w:b/>
      <w:bCs/>
      <w:sz w:val="32"/>
      <w:szCs w:val="32"/>
      <w:lang w:val="x-none" w:eastAsia="x-none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qFormat/>
    <w:pPr>
      <w:keepNext/>
      <w:keepLines/>
      <w:spacing w:before="280" w:after="290" w:line="374" w:lineRule="auto"/>
      <w:outlineLvl w:val="3"/>
    </w:pPr>
    <w:rPr>
      <w:rFonts w:ascii="Arial" w:eastAsia="SimHei" w:hAnsi="Arial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character" w:styleId="a4">
    <w:name w:val="Hyperlink"/>
    <w:uiPriority w:val="99"/>
    <w:rPr>
      <w:color w:val="0000FF"/>
      <w:u w:val="single"/>
    </w:rPr>
  </w:style>
  <w:style w:type="character" w:customStyle="1" w:styleId="11">
    <w:name w:val="标题 1 字符"/>
    <w:link w:val="10"/>
    <w:rPr>
      <w:b/>
      <w:bCs/>
      <w:kern w:val="44"/>
      <w:sz w:val="44"/>
      <w:szCs w:val="44"/>
    </w:rPr>
  </w:style>
  <w:style w:type="character" w:customStyle="1" w:styleId="20">
    <w:name w:val="标题 2 字符"/>
    <w:link w:val="2"/>
    <w:rPr>
      <w:rFonts w:ascii="Arial" w:eastAsia="SimHei" w:hAnsi="Arial"/>
      <w:b/>
      <w:bCs/>
      <w:kern w:val="2"/>
      <w:sz w:val="32"/>
      <w:szCs w:val="32"/>
    </w:rPr>
  </w:style>
  <w:style w:type="character" w:customStyle="1" w:styleId="a5">
    <w:name w:val="页眉 字符"/>
    <w:link w:val="a6"/>
    <w:rPr>
      <w:kern w:val="2"/>
      <w:sz w:val="18"/>
      <w:szCs w:val="18"/>
    </w:rPr>
  </w:style>
  <w:style w:type="character" w:customStyle="1" w:styleId="2Char">
    <w:name w:val="正文首行缩进 2 Char"/>
    <w:link w:val="21"/>
    <w:rPr>
      <w:rFonts w:ascii="SimSun"/>
      <w:i/>
      <w:color w:val="0000FF"/>
      <w:kern w:val="2"/>
      <w:sz w:val="24"/>
    </w:rPr>
  </w:style>
  <w:style w:type="character" w:customStyle="1" w:styleId="a7">
    <w:name w:val="正文文本缩进 字符"/>
    <w:link w:val="a8"/>
    <w:rPr>
      <w:kern w:val="2"/>
      <w:sz w:val="21"/>
      <w:szCs w:val="24"/>
    </w:rPr>
  </w:style>
  <w:style w:type="character" w:customStyle="1" w:styleId="2Char1">
    <w:name w:val="正文首行缩进 2 Char1"/>
    <w:basedOn w:val="a7"/>
    <w:rPr>
      <w:kern w:val="2"/>
      <w:sz w:val="21"/>
      <w:szCs w:val="24"/>
    </w:rPr>
  </w:style>
  <w:style w:type="character" w:customStyle="1" w:styleId="a9">
    <w:name w:val="正文文本 字符"/>
    <w:link w:val="aa"/>
    <w:rPr>
      <w:kern w:val="2"/>
      <w:sz w:val="22"/>
    </w:rPr>
  </w:style>
  <w:style w:type="character" w:customStyle="1" w:styleId="Char1">
    <w:name w:val="正文文本 Char1"/>
    <w:rPr>
      <w:kern w:val="2"/>
      <w:sz w:val="21"/>
      <w:szCs w:val="24"/>
    </w:rPr>
  </w:style>
  <w:style w:type="character" w:customStyle="1" w:styleId="Char">
    <w:name w:val="正文首行缩进 Char"/>
    <w:link w:val="ab"/>
    <w:rPr>
      <w:kern w:val="2"/>
      <w:sz w:val="22"/>
    </w:rPr>
  </w:style>
  <w:style w:type="character" w:customStyle="1" w:styleId="Char10">
    <w:name w:val="正文首行缩进 Char1"/>
    <w:basedOn w:val="Char1"/>
    <w:rPr>
      <w:kern w:val="2"/>
      <w:sz w:val="21"/>
      <w:szCs w:val="24"/>
    </w:rPr>
  </w:style>
  <w:style w:type="character" w:customStyle="1" w:styleId="CharChar">
    <w:name w:val="原点第二行 Char Char"/>
    <w:link w:val="ac"/>
    <w:rPr>
      <w:kern w:val="2"/>
      <w:sz w:val="24"/>
    </w:rPr>
  </w:style>
  <w:style w:type="paragraph" w:customStyle="1" w:styleId="ab">
    <w:name w:val="正文首行缩进"/>
    <w:basedOn w:val="a"/>
    <w:link w:val="Char"/>
    <w:pPr>
      <w:ind w:firstLineChars="200" w:firstLine="498"/>
    </w:pPr>
    <w:rPr>
      <w:sz w:val="22"/>
      <w:szCs w:val="20"/>
      <w:lang w:val="x-none" w:eastAsia="x-none"/>
    </w:rPr>
  </w:style>
  <w:style w:type="paragraph" w:styleId="a8">
    <w:name w:val="Body Text Indent"/>
    <w:basedOn w:val="a"/>
    <w:link w:val="a7"/>
    <w:pPr>
      <w:spacing w:after="120"/>
      <w:ind w:leftChars="200" w:left="420"/>
    </w:pPr>
    <w:rPr>
      <w:lang w:val="x-none" w:eastAsia="x-none"/>
    </w:rPr>
  </w:style>
  <w:style w:type="paragraph" w:customStyle="1" w:styleId="40">
    <w:name w:val="目录 4"/>
    <w:basedOn w:val="a"/>
    <w:next w:val="a"/>
    <w:pPr>
      <w:ind w:leftChars="600" w:left="1260"/>
    </w:pPr>
  </w:style>
  <w:style w:type="paragraph" w:styleId="ad">
    <w:name w:val="index heading"/>
    <w:basedOn w:val="a"/>
    <w:next w:val="12"/>
    <w:rPr>
      <w:rFonts w:hint="eastAsia"/>
    </w:rPr>
  </w:style>
  <w:style w:type="paragraph" w:customStyle="1" w:styleId="21">
    <w:name w:val="正文首行缩进 2"/>
    <w:basedOn w:val="a8"/>
    <w:link w:val="2Char"/>
    <w:pPr>
      <w:spacing w:after="0" w:line="240" w:lineRule="atLeast"/>
      <w:ind w:leftChars="0" w:left="0"/>
    </w:pPr>
    <w:rPr>
      <w:rFonts w:ascii="SimSun"/>
      <w:i/>
      <w:color w:val="0000FF"/>
      <w:sz w:val="24"/>
      <w:szCs w:val="20"/>
    </w:rPr>
  </w:style>
  <w:style w:type="paragraph" w:styleId="a6">
    <w:name w:val="header"/>
    <w:basedOn w:val="a"/>
    <w:link w:val="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styleId="ae">
    <w:name w:val="Document Map"/>
    <w:basedOn w:val="a"/>
    <w:pPr>
      <w:shd w:val="clear" w:color="auto" w:fill="000080"/>
    </w:pPr>
  </w:style>
  <w:style w:type="paragraph" w:customStyle="1" w:styleId="22">
    <w:name w:val="目录 2"/>
    <w:basedOn w:val="a"/>
    <w:next w:val="a"/>
    <w:uiPriority w:val="39"/>
    <w:pPr>
      <w:ind w:leftChars="200" w:left="420"/>
    </w:pPr>
  </w:style>
  <w:style w:type="paragraph" w:styleId="12">
    <w:name w:val="index 1"/>
    <w:basedOn w:val="a"/>
    <w:next w:val="a"/>
  </w:style>
  <w:style w:type="paragraph" w:customStyle="1" w:styleId="13">
    <w:name w:val="目录 1"/>
    <w:basedOn w:val="a"/>
    <w:next w:val="a"/>
    <w:uiPriority w:val="39"/>
    <w:pPr>
      <w:tabs>
        <w:tab w:val="left" w:pos="420"/>
        <w:tab w:val="right" w:leader="dot" w:pos="8296"/>
      </w:tabs>
    </w:pPr>
  </w:style>
  <w:style w:type="paragraph" w:customStyle="1" w:styleId="30">
    <w:name w:val="目录 3"/>
    <w:basedOn w:val="a"/>
    <w:next w:val="a"/>
    <w:pPr>
      <w:ind w:leftChars="400" w:left="840"/>
    </w:pPr>
  </w:style>
  <w:style w:type="paragraph" w:styleId="af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a">
    <w:name w:val="Body Text"/>
    <w:basedOn w:val="a"/>
    <w:link w:val="a9"/>
    <w:pPr>
      <w:spacing w:after="120"/>
    </w:pPr>
    <w:rPr>
      <w:sz w:val="22"/>
      <w:szCs w:val="20"/>
      <w:lang w:val="x-none" w:eastAsia="x-none"/>
    </w:rPr>
  </w:style>
  <w:style w:type="paragraph" w:customStyle="1" w:styleId="ac">
    <w:name w:val="原点第二行"/>
    <w:basedOn w:val="a"/>
    <w:link w:val="CharChar"/>
    <w:pPr>
      <w:ind w:leftChars="270" w:left="567"/>
    </w:pPr>
    <w:rPr>
      <w:sz w:val="24"/>
      <w:szCs w:val="20"/>
      <w:lang w:val="x-none" w:eastAsia="x-none"/>
    </w:rPr>
  </w:style>
  <w:style w:type="paragraph" w:customStyle="1" w:styleId="1">
    <w:name w:val="样式1"/>
    <w:basedOn w:val="4"/>
    <w:pPr>
      <w:numPr>
        <w:ilvl w:val="2"/>
        <w:numId w:val="1"/>
      </w:numPr>
      <w:tabs>
        <w:tab w:val="left" w:pos="709"/>
      </w:tabs>
    </w:pPr>
    <w:rPr>
      <w:sz w:val="24"/>
      <w:szCs w:val="24"/>
    </w:rPr>
  </w:style>
  <w:style w:type="paragraph" w:styleId="TOC">
    <w:name w:val="TOC Heading"/>
    <w:basedOn w:val="10"/>
    <w:next w:val="a"/>
    <w:qFormat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table" w:styleId="af0">
    <w:name w:val="Table Grid"/>
    <w:basedOn w:val="a1"/>
    <w:rsid w:val="00C230D3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14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50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17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23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46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7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70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94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1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6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3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9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7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01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88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4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1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42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86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14</Pages>
  <Words>796</Words>
  <Characters>4540</Characters>
  <Application>Microsoft Office Word</Application>
  <DocSecurity>0</DocSecurity>
  <PresentationFormat/>
  <Lines>37</Lines>
  <Paragraphs>10</Paragraphs>
  <Slides>0</Slides>
  <Notes>0</Notes>
  <HiddenSlides>0</HiddenSlides>
  <MMClips>0</MMClips>
  <ScaleCrop>false</ScaleCrop>
  <Manager/>
  <Company>HIT-ICES</Company>
  <LinksUpToDate>false</LinksUpToDate>
  <CharactersWithSpaces>5326</CharactersWithSpaces>
  <SharedDoc>false</SharedDoc>
  <HLinks>
    <vt:vector size="162" baseType="variant">
      <vt:variant>
        <vt:i4>1507387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_Toc168176516</vt:lpwstr>
      </vt:variant>
      <vt:variant>
        <vt:i4>1507387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_Toc168176515</vt:lpwstr>
      </vt:variant>
      <vt:variant>
        <vt:i4>1507387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_Toc168176514</vt:lpwstr>
      </vt:variant>
      <vt:variant>
        <vt:i4>1507387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_Toc168176513</vt:lpwstr>
      </vt:variant>
      <vt:variant>
        <vt:i4>1507387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_Toc168176512</vt:lpwstr>
      </vt:variant>
      <vt:variant>
        <vt:i4>1507387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_Toc168176511</vt:lpwstr>
      </vt:variant>
      <vt:variant>
        <vt:i4>1507387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_Toc168176510</vt:lpwstr>
      </vt:variant>
      <vt:variant>
        <vt:i4>1441851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_Toc168176509</vt:lpwstr>
      </vt:variant>
      <vt:variant>
        <vt:i4>1441851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_Toc168176508</vt:lpwstr>
      </vt:variant>
      <vt:variant>
        <vt:i4>1441851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_Toc168176507</vt:lpwstr>
      </vt:variant>
      <vt:variant>
        <vt:i4>1441851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_Toc168176506</vt:lpwstr>
      </vt:variant>
      <vt:variant>
        <vt:i4>1441851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_Toc168176505</vt:lpwstr>
      </vt:variant>
      <vt:variant>
        <vt:i4>1441851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_Toc168176504</vt:lpwstr>
      </vt:variant>
      <vt:variant>
        <vt:i4>1441851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_Toc168176503</vt:lpwstr>
      </vt:variant>
      <vt:variant>
        <vt:i4>1441851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_Toc168176502</vt:lpwstr>
      </vt:variant>
      <vt:variant>
        <vt:i4>1441851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_Toc168176501</vt:lpwstr>
      </vt:variant>
      <vt:variant>
        <vt:i4>1441851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_Toc168176500</vt:lpwstr>
      </vt:variant>
      <vt:variant>
        <vt:i4>2031674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_Toc168176499</vt:lpwstr>
      </vt:variant>
      <vt:variant>
        <vt:i4>2031674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_Toc168176498</vt:lpwstr>
      </vt:variant>
      <vt:variant>
        <vt:i4>2031674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_Toc168176497</vt:lpwstr>
      </vt:variant>
      <vt:variant>
        <vt:i4>2031674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_Toc168176496</vt:lpwstr>
      </vt:variant>
      <vt:variant>
        <vt:i4>2031674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_Toc168176495</vt:lpwstr>
      </vt:variant>
      <vt:variant>
        <vt:i4>2031674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_Toc168176494</vt:lpwstr>
      </vt:variant>
      <vt:variant>
        <vt:i4>2031674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_Toc168176493</vt:lpwstr>
      </vt:variant>
      <vt:variant>
        <vt:i4>2031674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_Toc168176492</vt:lpwstr>
      </vt:variant>
      <vt:variant>
        <vt:i4>2031674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_Toc168176491</vt:lpwstr>
      </vt:variant>
      <vt:variant>
        <vt:i4>2031674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_Toc168176490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哈尔滨工业大学计算机科学与技术学院</dc:title>
  <dc:subject/>
  <dc:creator>Wang Zhongjie</dc:creator>
  <cp:keywords/>
  <dc:description/>
  <cp:lastModifiedBy>Tian Chang</cp:lastModifiedBy>
  <cp:revision>3</cp:revision>
  <cp:lastPrinted>2008-09-02T05:16:00Z</cp:lastPrinted>
  <dcterms:created xsi:type="dcterms:W3CDTF">2025-05-21T02:10:00Z</dcterms:created>
  <dcterms:modified xsi:type="dcterms:W3CDTF">2025-05-28T03:49:00Z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2052-8.1.0.3363</vt:lpwstr>
  </property>
</Properties>
</file>